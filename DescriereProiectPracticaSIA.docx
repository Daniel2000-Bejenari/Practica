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164BB" w14:textId="77777777" w:rsidR="00B928C9" w:rsidRDefault="00B928C9">
      <w:pPr>
        <w:pStyle w:val="Heading1"/>
        <w:spacing w:line="276" w:lineRule="auto"/>
        <w:jc w:val="center"/>
      </w:pPr>
      <w:bookmarkStart w:id="0" w:name="h.22x39whae79x"/>
      <w:bookmarkEnd w:id="0"/>
      <w:proofErr w:type="spellStart"/>
      <w:r>
        <w:t>Structura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practica</w:t>
      </w:r>
      <w:proofErr w:type="spellEnd"/>
      <w:r>
        <w:t xml:space="preserve"> de </w:t>
      </w:r>
      <w:proofErr w:type="spellStart"/>
      <w:r>
        <w:t>specialitate</w:t>
      </w:r>
      <w:proofErr w:type="spellEnd"/>
      <w:r>
        <w:t xml:space="preserve"> </w:t>
      </w:r>
    </w:p>
    <w:p w14:paraId="0C823D5E" w14:textId="77777777" w:rsidR="00B928C9" w:rsidRDefault="00B928C9">
      <w:proofErr w:type="spellStart"/>
      <w:r>
        <w:t>Structura</w:t>
      </w:r>
      <w:proofErr w:type="spellEnd"/>
      <w:r>
        <w:t xml:space="preserve"> </w:t>
      </w:r>
      <w:proofErr w:type="spellStart"/>
      <w:r>
        <w:t>descrisă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document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obligatorie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susținerea</w:t>
      </w:r>
      <w:proofErr w:type="spellEnd"/>
      <w:r>
        <w:t xml:space="preserve"> </w:t>
      </w:r>
      <w:proofErr w:type="spellStart"/>
      <w:r>
        <w:t>finală</w:t>
      </w:r>
      <w:proofErr w:type="spellEnd"/>
      <w:r>
        <w:t xml:space="preserve"> a </w:t>
      </w:r>
      <w:proofErr w:type="spellStart"/>
      <w:r>
        <w:t>proiectului</w:t>
      </w:r>
      <w:proofErr w:type="spellEnd"/>
      <w:r>
        <w:t xml:space="preserve"> de </w:t>
      </w:r>
      <w:proofErr w:type="spellStart"/>
      <w:r>
        <w:t>practică</w:t>
      </w:r>
      <w:proofErr w:type="spellEnd"/>
      <w:r>
        <w:t xml:space="preserve">, de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studenții</w:t>
      </w:r>
      <w:proofErr w:type="spellEnd"/>
      <w:r>
        <w:t xml:space="preserve"> din </w:t>
      </w:r>
      <w:proofErr w:type="spellStart"/>
      <w:r>
        <w:t>anul</w:t>
      </w:r>
      <w:proofErr w:type="spellEnd"/>
      <w:r>
        <w:t xml:space="preserve"> terminal, master SIA.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organizarea</w:t>
      </w:r>
      <w:proofErr w:type="spellEnd"/>
      <w:r>
        <w:t xml:space="preserve"> </w:t>
      </w:r>
      <w:proofErr w:type="spellStart"/>
      <w:r>
        <w:t>conținutului</w:t>
      </w:r>
      <w:proofErr w:type="spellEnd"/>
      <w:r>
        <w:t xml:space="preserve"> precum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de </w:t>
      </w:r>
      <w:proofErr w:type="spellStart"/>
      <w:r>
        <w:t>evaluare</w:t>
      </w:r>
      <w:proofErr w:type="spellEnd"/>
      <w:r>
        <w:t xml:space="preserve"> la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disciplină</w:t>
      </w:r>
      <w:proofErr w:type="spellEnd"/>
      <w:r>
        <w:t>.</w:t>
      </w:r>
    </w:p>
    <w:p w14:paraId="7B78F41F" w14:textId="77777777" w:rsidR="00B928C9" w:rsidRDefault="00B928C9">
      <w:proofErr w:type="spellStart"/>
      <w:r>
        <w:t>Descrierea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,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anexe</w:t>
      </w:r>
      <w:proofErr w:type="spellEnd"/>
      <w:r>
        <w:t xml:space="preserve"> (</w:t>
      </w:r>
      <w:proofErr w:type="spellStart"/>
      <w:r>
        <w:t>livrabile</w:t>
      </w:r>
      <w:proofErr w:type="spellEnd"/>
      <w:r>
        <w:t xml:space="preserve">), nu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depășească</w:t>
      </w:r>
      <w:proofErr w:type="spellEnd"/>
      <w:r>
        <w:t xml:space="preserve"> </w:t>
      </w:r>
      <w:proofErr w:type="spellStart"/>
      <w:r>
        <w:t>cinci</w:t>
      </w:r>
      <w:proofErr w:type="spellEnd"/>
      <w:r>
        <w:t xml:space="preserve"> </w:t>
      </w:r>
      <w:proofErr w:type="spellStart"/>
      <w:r>
        <w:t>pagini</w:t>
      </w:r>
      <w:proofErr w:type="spellEnd"/>
      <w:r>
        <w:t>.</w:t>
      </w:r>
    </w:p>
    <w:p w14:paraId="6A3A3335" w14:textId="77777777" w:rsidR="00B928C9" w:rsidRDefault="00B928C9"/>
    <w:p w14:paraId="55CB7276" w14:textId="77777777" w:rsidR="00B928C9" w:rsidRDefault="00B928C9">
      <w:r>
        <w:t xml:space="preserve">Principii </w:t>
      </w:r>
      <w:proofErr w:type="spellStart"/>
      <w:r>
        <w:t>ce</w:t>
      </w:r>
      <w:proofErr w:type="spellEnd"/>
      <w:r>
        <w:t xml:space="preserve"> </w:t>
      </w:r>
      <w:proofErr w:type="spellStart"/>
      <w:r>
        <w:t>stau</w:t>
      </w:r>
      <w:proofErr w:type="spellEnd"/>
      <w:r>
        <w:t xml:space="preserve"> la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disciplinei</w:t>
      </w:r>
      <w:proofErr w:type="spellEnd"/>
      <w:r>
        <w:t xml:space="preserve"> </w:t>
      </w:r>
      <w:proofErr w:type="spellStart"/>
      <w:r>
        <w:t>Practica</w:t>
      </w:r>
      <w:proofErr w:type="spellEnd"/>
      <w:r>
        <w:t xml:space="preserve">, din </w:t>
      </w:r>
      <w:proofErr w:type="spellStart"/>
      <w:r>
        <w:t>cadrul</w:t>
      </w:r>
      <w:proofErr w:type="spellEnd"/>
      <w:r>
        <w:t xml:space="preserve"> SIA:</w:t>
      </w:r>
    </w:p>
    <w:p w14:paraId="78F2FC85" w14:textId="77777777" w:rsidR="00B928C9" w:rsidRDefault="00B928C9">
      <w:pPr>
        <w:numPr>
          <w:ilvl w:val="0"/>
          <w:numId w:val="1"/>
        </w:numPr>
        <w:tabs>
          <w:tab w:val="num" w:pos="720"/>
        </w:tabs>
      </w:pPr>
      <w:proofErr w:type="spellStart"/>
      <w:r>
        <w:t>Angajarea</w:t>
      </w:r>
      <w:proofErr w:type="spellEnd"/>
      <w:r>
        <w:t xml:space="preserve"> </w:t>
      </w:r>
      <w:proofErr w:type="spellStart"/>
      <w:r>
        <w:t>practicantului</w:t>
      </w:r>
      <w:proofErr w:type="spellEnd"/>
      <w:r>
        <w:t xml:space="preserve"> in </w:t>
      </w:r>
      <w:proofErr w:type="spellStart"/>
      <w:r>
        <w:t>activități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presupun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cunoștințelor</w:t>
      </w:r>
      <w:proofErr w:type="spellEnd"/>
      <w:r>
        <w:t xml:space="preserve"> </w:t>
      </w:r>
      <w:proofErr w:type="spellStart"/>
      <w:r>
        <w:t>dobândite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școală</w:t>
      </w:r>
      <w:proofErr w:type="spellEnd"/>
      <w:r>
        <w:t>.</w:t>
      </w:r>
    </w:p>
    <w:p w14:paraId="1CCE6A7D" w14:textId="77777777" w:rsidR="00B928C9" w:rsidRDefault="00B928C9">
      <w:pPr>
        <w:numPr>
          <w:ilvl w:val="0"/>
          <w:numId w:val="1"/>
        </w:numPr>
        <w:tabs>
          <w:tab w:val="num" w:pos="720"/>
        </w:tabs>
      </w:pPr>
      <w:proofErr w:type="spellStart"/>
      <w:r>
        <w:t>Generarea</w:t>
      </w:r>
      <w:proofErr w:type="spellEnd"/>
      <w:r>
        <w:t xml:space="preserve"> de </w:t>
      </w:r>
      <w:proofErr w:type="spellStart"/>
      <w:r>
        <w:t>interacțiuni</w:t>
      </w:r>
      <w:proofErr w:type="spellEnd"/>
      <w:r>
        <w:t xml:space="preserve"> cu </w:t>
      </w:r>
      <w:proofErr w:type="spellStart"/>
      <w:r>
        <w:t>indivizi</w:t>
      </w:r>
      <w:proofErr w:type="spellEnd"/>
      <w:r>
        <w:t xml:space="preserve">, </w:t>
      </w:r>
      <w:proofErr w:type="spellStart"/>
      <w:r>
        <w:t>organizații</w:t>
      </w:r>
      <w:proofErr w:type="spellEnd"/>
      <w:r>
        <w:t xml:space="preserve">, </w:t>
      </w:r>
      <w:proofErr w:type="spellStart"/>
      <w:r>
        <w:t>sisteme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înțelegerea</w:t>
      </w:r>
      <w:proofErr w:type="spellEnd"/>
      <w:r>
        <w:t xml:space="preserve"> </w:t>
      </w:r>
      <w:proofErr w:type="spellStart"/>
      <w:r>
        <w:t>raporturilor</w:t>
      </w:r>
      <w:proofErr w:type="spellEnd"/>
      <w:r>
        <w:t xml:space="preserve"> de </w:t>
      </w:r>
      <w:proofErr w:type="spellStart"/>
      <w:r>
        <w:t>muncă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colaborare</w:t>
      </w:r>
      <w:proofErr w:type="spellEnd"/>
      <w:r>
        <w:t>.</w:t>
      </w:r>
    </w:p>
    <w:p w14:paraId="35D7EDBD" w14:textId="77777777" w:rsidR="00B928C9" w:rsidRDefault="00B928C9">
      <w:pPr>
        <w:numPr>
          <w:ilvl w:val="0"/>
          <w:numId w:val="1"/>
        </w:numPr>
        <w:tabs>
          <w:tab w:val="num" w:pos="720"/>
        </w:tabs>
      </w:pPr>
      <w:proofErr w:type="spellStart"/>
      <w:r>
        <w:t>Creșterea</w:t>
      </w:r>
      <w:proofErr w:type="spellEnd"/>
      <w:r>
        <w:t xml:space="preserve"> </w:t>
      </w:r>
      <w:proofErr w:type="spellStart"/>
      <w:r>
        <w:t>încrederii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forțele</w:t>
      </w:r>
      <w:proofErr w:type="spellEnd"/>
      <w:r>
        <w:t xml:space="preserve"> </w:t>
      </w:r>
      <w:proofErr w:type="spellStart"/>
      <w:r>
        <w:t>proprii</w:t>
      </w:r>
      <w:proofErr w:type="spellEnd"/>
      <w:r>
        <w:t>.</w:t>
      </w:r>
    </w:p>
    <w:p w14:paraId="37C84B92" w14:textId="77777777" w:rsidR="00B928C9" w:rsidRDefault="00B928C9">
      <w:pPr>
        <w:numPr>
          <w:ilvl w:val="0"/>
          <w:numId w:val="1"/>
        </w:numPr>
        <w:tabs>
          <w:tab w:val="num" w:pos="720"/>
        </w:tabs>
      </w:pPr>
      <w:proofErr w:type="spellStart"/>
      <w:r>
        <w:t>Imbunatățirea</w:t>
      </w:r>
      <w:proofErr w:type="spellEnd"/>
      <w:r>
        <w:t xml:space="preserve"> </w:t>
      </w:r>
      <w:proofErr w:type="spellStart"/>
      <w:r>
        <w:t>abilităților</w:t>
      </w:r>
      <w:proofErr w:type="spellEnd"/>
      <w:r>
        <w:t xml:space="preserve"> de </w:t>
      </w:r>
      <w:proofErr w:type="spellStart"/>
      <w:r>
        <w:t>cercetare</w:t>
      </w:r>
      <w:proofErr w:type="spellEnd"/>
      <w:r>
        <w:t xml:space="preserve">, </w:t>
      </w:r>
      <w:proofErr w:type="spellStart"/>
      <w:r>
        <w:t>comunicare</w:t>
      </w:r>
      <w:proofErr w:type="spellEnd"/>
      <w:r>
        <w:t xml:space="preserve">, </w:t>
      </w:r>
      <w:proofErr w:type="spellStart"/>
      <w:r>
        <w:t>observare</w:t>
      </w:r>
      <w:proofErr w:type="spellEnd"/>
      <w:r>
        <w:t>.</w:t>
      </w:r>
    </w:p>
    <w:p w14:paraId="1A07E6B3" w14:textId="77777777" w:rsidR="00B928C9" w:rsidRDefault="00B928C9">
      <w:pPr>
        <w:numPr>
          <w:ilvl w:val="0"/>
          <w:numId w:val="1"/>
        </w:numPr>
        <w:tabs>
          <w:tab w:val="num" w:pos="720"/>
        </w:tabs>
      </w:pPr>
      <w:proofErr w:type="spellStart"/>
      <w:r>
        <w:t>Formare</w:t>
      </w:r>
      <w:proofErr w:type="spellEnd"/>
      <w:r>
        <w:t xml:space="preserve"> </w:t>
      </w:r>
      <w:proofErr w:type="spellStart"/>
      <w:r>
        <w:t>abilități</w:t>
      </w:r>
      <w:proofErr w:type="spellEnd"/>
      <w:r>
        <w:t xml:space="preserve"> de </w:t>
      </w:r>
      <w:proofErr w:type="spellStart"/>
      <w:r>
        <w:t>rezolvare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>.</w:t>
      </w:r>
    </w:p>
    <w:p w14:paraId="3C2A1F85" w14:textId="77777777" w:rsidR="00B928C9" w:rsidRDefault="00B928C9">
      <w:pPr>
        <w:numPr>
          <w:ilvl w:val="0"/>
          <w:numId w:val="1"/>
        </w:numPr>
        <w:tabs>
          <w:tab w:val="num" w:pos="720"/>
        </w:tabs>
      </w:pPr>
      <w:proofErr w:type="spellStart"/>
      <w:r>
        <w:t>Formarea</w:t>
      </w:r>
      <w:proofErr w:type="spellEnd"/>
      <w:r>
        <w:t xml:space="preserve"> </w:t>
      </w:r>
      <w:proofErr w:type="spellStart"/>
      <w:r>
        <w:t>culturii</w:t>
      </w:r>
      <w:proofErr w:type="spellEnd"/>
      <w:r>
        <w:t xml:space="preserve"> de </w:t>
      </w:r>
      <w:proofErr w:type="spellStart"/>
      <w:r>
        <w:t>respectare</w:t>
      </w:r>
      <w:proofErr w:type="spellEnd"/>
      <w:r>
        <w:t xml:space="preserve"> a </w:t>
      </w:r>
      <w:proofErr w:type="spellStart"/>
      <w:r>
        <w:t>termenelor</w:t>
      </w:r>
      <w:proofErr w:type="spellEnd"/>
      <w:r>
        <w:t xml:space="preserve"> </w:t>
      </w:r>
      <w:proofErr w:type="spellStart"/>
      <w:r>
        <w:t>limita</w:t>
      </w:r>
      <w:proofErr w:type="spellEnd"/>
    </w:p>
    <w:p w14:paraId="3707F786" w14:textId="77777777" w:rsidR="00B928C9" w:rsidRDefault="00B928C9">
      <w:pPr>
        <w:numPr>
          <w:ilvl w:val="0"/>
          <w:numId w:val="1"/>
        </w:numPr>
        <w:tabs>
          <w:tab w:val="num" w:pos="720"/>
        </w:tabs>
      </w:pPr>
      <w:proofErr w:type="spellStart"/>
      <w:r>
        <w:t>Motivare</w:t>
      </w:r>
      <w:proofErr w:type="spellEnd"/>
      <w:r>
        <w:t xml:space="preserve">, </w:t>
      </w:r>
      <w:proofErr w:type="spellStart"/>
      <w:r>
        <w:t>atitudine</w:t>
      </w:r>
      <w:proofErr w:type="spellEnd"/>
      <w:r>
        <w:t xml:space="preserve">, </w:t>
      </w:r>
      <w:proofErr w:type="spellStart"/>
      <w:r>
        <w:t>orientare</w:t>
      </w:r>
      <w:proofErr w:type="spellEnd"/>
      <w:r>
        <w:t xml:space="preserve">, </w:t>
      </w:r>
      <w:proofErr w:type="spellStart"/>
      <w:r>
        <w:t>învățare</w:t>
      </w:r>
      <w:proofErr w:type="spellEnd"/>
      <w:r>
        <w:t xml:space="preserve"> </w:t>
      </w:r>
      <w:proofErr w:type="spellStart"/>
      <w:r>
        <w:t>continuă</w:t>
      </w:r>
      <w:proofErr w:type="spellEnd"/>
      <w:r>
        <w:t>.</w:t>
      </w:r>
    </w:p>
    <w:p w14:paraId="47AFB116" w14:textId="77777777" w:rsidR="00B928C9" w:rsidRDefault="00B928C9">
      <w:pPr>
        <w:numPr>
          <w:ilvl w:val="0"/>
          <w:numId w:val="1"/>
        </w:numPr>
        <w:tabs>
          <w:tab w:val="num" w:pos="720"/>
        </w:tabs>
      </w:pPr>
      <w:proofErr w:type="spellStart"/>
      <w:r>
        <w:t>Formare</w:t>
      </w:r>
      <w:proofErr w:type="spellEnd"/>
      <w:r>
        <w:t xml:space="preserve"> </w:t>
      </w:r>
      <w:proofErr w:type="spellStart"/>
      <w:r>
        <w:t>abilități</w:t>
      </w:r>
      <w:proofErr w:type="spellEnd"/>
      <w:r>
        <w:t xml:space="preserve"> de </w:t>
      </w:r>
      <w:proofErr w:type="spellStart"/>
      <w:r>
        <w:t>analiză</w:t>
      </w:r>
      <w:proofErr w:type="spellEnd"/>
      <w:r>
        <w:t xml:space="preserve"> a </w:t>
      </w:r>
      <w:proofErr w:type="spellStart"/>
      <w:r>
        <w:t>eșecurilor</w:t>
      </w:r>
      <w:proofErr w:type="spellEnd"/>
      <w:r>
        <w:t xml:space="preserve">, </w:t>
      </w:r>
      <w:proofErr w:type="spellStart"/>
      <w:r>
        <w:t>managementul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îmbunătățirea</w:t>
      </w:r>
      <w:proofErr w:type="spellEnd"/>
      <w:r>
        <w:t xml:space="preserve"> </w:t>
      </w:r>
      <w:proofErr w:type="spellStart"/>
      <w:r>
        <w:t>strategiilor</w:t>
      </w:r>
      <w:proofErr w:type="spellEnd"/>
      <w:r>
        <w:t xml:space="preserve"> de </w:t>
      </w:r>
      <w:proofErr w:type="spellStart"/>
      <w:r>
        <w:t>abordare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depășirea</w:t>
      </w:r>
      <w:proofErr w:type="spellEnd"/>
      <w:r>
        <w:t xml:space="preserve"> </w:t>
      </w:r>
      <w:proofErr w:type="spellStart"/>
      <w:r>
        <w:t>obstacolelor</w:t>
      </w:r>
      <w:proofErr w:type="spellEnd"/>
      <w:r>
        <w:t>.</w:t>
      </w:r>
    </w:p>
    <w:p w14:paraId="3A2977ED" w14:textId="77777777" w:rsidR="00B928C9" w:rsidRDefault="00B928C9"/>
    <w:p w14:paraId="63EA9E41" w14:textId="77777777" w:rsidR="00B928C9" w:rsidRDefault="00B928C9">
      <w:proofErr w:type="spellStart"/>
      <w:r>
        <w:t>Cuprins</w:t>
      </w:r>
      <w:proofErr w:type="spellEnd"/>
    </w:p>
    <w:p w14:paraId="3AC617AE" w14:textId="77777777" w:rsidR="00B928C9" w:rsidRDefault="00B928C9"/>
    <w:p w14:paraId="5C872F8C" w14:textId="77777777" w:rsidR="00B928C9" w:rsidRDefault="00274569">
      <w:pPr>
        <w:ind w:left="360"/>
        <w:rPr>
          <w:color w:val="000099"/>
          <w:u w:val="single"/>
        </w:rPr>
      </w:pPr>
      <w:hyperlink w:anchor="h.22x39whae79x" w:history="1">
        <w:proofErr w:type="spellStart"/>
        <w:r w:rsidR="00B928C9">
          <w:rPr>
            <w:color w:val="000099"/>
            <w:u w:val="single"/>
          </w:rPr>
          <w:t>Structura</w:t>
        </w:r>
        <w:proofErr w:type="spellEnd"/>
      </w:hyperlink>
      <w:hyperlink w:anchor="h.22x39whae79x" w:history="1">
        <w:r w:rsidR="00B928C9">
          <w:rPr>
            <w:color w:val="000099"/>
            <w:u w:val="single"/>
          </w:rPr>
          <w:t xml:space="preserve"> </w:t>
        </w:r>
      </w:hyperlink>
      <w:hyperlink w:anchor="h.22x39whae79x" w:history="1">
        <w:proofErr w:type="spellStart"/>
        <w:r w:rsidR="00B928C9">
          <w:rPr>
            <w:color w:val="000099"/>
            <w:u w:val="single"/>
          </w:rPr>
          <w:t>proiectului</w:t>
        </w:r>
        <w:proofErr w:type="spellEnd"/>
      </w:hyperlink>
      <w:hyperlink w:anchor="h.22x39whae79x" w:history="1">
        <w:r w:rsidR="00B928C9">
          <w:rPr>
            <w:color w:val="000099"/>
            <w:u w:val="single"/>
          </w:rPr>
          <w:t xml:space="preserve"> </w:t>
        </w:r>
      </w:hyperlink>
      <w:hyperlink w:anchor="h.22x39whae79x" w:history="1">
        <w:proofErr w:type="spellStart"/>
        <w:r w:rsidR="00B928C9">
          <w:rPr>
            <w:color w:val="000099"/>
            <w:u w:val="single"/>
          </w:rPr>
          <w:t>pentru</w:t>
        </w:r>
        <w:proofErr w:type="spellEnd"/>
      </w:hyperlink>
      <w:hyperlink w:anchor="h.22x39whae79x" w:history="1">
        <w:r w:rsidR="00B928C9">
          <w:rPr>
            <w:color w:val="000099"/>
            <w:u w:val="single"/>
          </w:rPr>
          <w:t xml:space="preserve"> </w:t>
        </w:r>
      </w:hyperlink>
      <w:hyperlink w:anchor="h.22x39whae79x" w:history="1">
        <w:proofErr w:type="spellStart"/>
        <w:r w:rsidR="00B928C9">
          <w:rPr>
            <w:color w:val="000099"/>
            <w:u w:val="single"/>
          </w:rPr>
          <w:t>practica</w:t>
        </w:r>
        <w:proofErr w:type="spellEnd"/>
      </w:hyperlink>
      <w:hyperlink w:anchor="h.22x39whae79x" w:history="1">
        <w:r w:rsidR="00B928C9">
          <w:rPr>
            <w:color w:val="000099"/>
            <w:u w:val="single"/>
          </w:rPr>
          <w:t xml:space="preserve"> </w:t>
        </w:r>
      </w:hyperlink>
      <w:hyperlink w:anchor="h.22x39whae79x" w:history="1">
        <w:r w:rsidR="00B928C9">
          <w:rPr>
            <w:color w:val="000099"/>
            <w:u w:val="single"/>
          </w:rPr>
          <w:t>de</w:t>
        </w:r>
      </w:hyperlink>
      <w:hyperlink w:anchor="h.22x39whae79x" w:history="1">
        <w:r w:rsidR="00B928C9">
          <w:rPr>
            <w:color w:val="000099"/>
            <w:u w:val="single"/>
          </w:rPr>
          <w:t xml:space="preserve"> </w:t>
        </w:r>
      </w:hyperlink>
      <w:hyperlink w:anchor="h.22x39whae79x" w:history="1">
        <w:proofErr w:type="spellStart"/>
        <w:r w:rsidR="00B928C9">
          <w:rPr>
            <w:color w:val="000099"/>
            <w:u w:val="single"/>
          </w:rPr>
          <w:t>specialitate</w:t>
        </w:r>
        <w:proofErr w:type="spellEnd"/>
      </w:hyperlink>
    </w:p>
    <w:p w14:paraId="4937F6AF" w14:textId="77777777" w:rsidR="00B928C9" w:rsidRDefault="00274569">
      <w:pPr>
        <w:ind w:left="720"/>
        <w:rPr>
          <w:color w:val="000099"/>
          <w:u w:val="single"/>
        </w:rPr>
      </w:pPr>
      <w:hyperlink w:anchor="h.8d10szrcxz6q" w:history="1">
        <w:r w:rsidR="00B928C9">
          <w:rPr>
            <w:color w:val="000099"/>
            <w:u w:val="single"/>
          </w:rPr>
          <w:t xml:space="preserve">1) </w:t>
        </w:r>
      </w:hyperlink>
      <w:hyperlink w:anchor="h.8d10szrcxz6q" w:history="1">
        <w:proofErr w:type="spellStart"/>
        <w:r w:rsidR="00B928C9">
          <w:rPr>
            <w:color w:val="000099"/>
            <w:u w:val="single"/>
          </w:rPr>
          <w:t>Titlul</w:t>
        </w:r>
        <w:proofErr w:type="spellEnd"/>
      </w:hyperlink>
      <w:hyperlink w:anchor="h.8d10szrcxz6q" w:history="1">
        <w:r w:rsidR="00B928C9">
          <w:rPr>
            <w:color w:val="000099"/>
            <w:u w:val="single"/>
          </w:rPr>
          <w:t xml:space="preserve"> </w:t>
        </w:r>
      </w:hyperlink>
      <w:hyperlink w:anchor="h.8d10szrcxz6q" w:history="1">
        <w:proofErr w:type="spellStart"/>
        <w:r w:rsidR="00B928C9">
          <w:rPr>
            <w:color w:val="000099"/>
            <w:u w:val="single"/>
          </w:rPr>
          <w:t>Proiectului</w:t>
        </w:r>
        <w:proofErr w:type="spellEnd"/>
      </w:hyperlink>
    </w:p>
    <w:p w14:paraId="02FF75D7" w14:textId="77777777" w:rsidR="00B928C9" w:rsidRDefault="00274569">
      <w:pPr>
        <w:ind w:left="720"/>
        <w:rPr>
          <w:color w:val="000099"/>
          <w:u w:val="single"/>
        </w:rPr>
      </w:pPr>
      <w:hyperlink w:anchor="h.np7lq75kki4" w:history="1">
        <w:r w:rsidR="00B928C9">
          <w:rPr>
            <w:color w:val="000099"/>
            <w:u w:val="single"/>
          </w:rPr>
          <w:t xml:space="preserve">2) </w:t>
        </w:r>
      </w:hyperlink>
      <w:hyperlink w:anchor="h.np7lq75kki4" w:history="1">
        <w:proofErr w:type="spellStart"/>
        <w:r w:rsidR="00C37A35">
          <w:rPr>
            <w:color w:val="000099"/>
            <w:u w:val="single"/>
          </w:rPr>
          <w:t>Scopul</w:t>
        </w:r>
        <w:proofErr w:type="spellEnd"/>
      </w:hyperlink>
      <w:hyperlink w:anchor="h.np7lq75kki4" w:history="1">
        <w:r w:rsidR="00B928C9">
          <w:rPr>
            <w:color w:val="000099"/>
            <w:u w:val="single"/>
          </w:rPr>
          <w:t xml:space="preserve"> </w:t>
        </w:r>
      </w:hyperlink>
      <w:proofErr w:type="spellStart"/>
      <w:r w:rsidR="00C37A35">
        <w:t>si</w:t>
      </w:r>
      <w:proofErr w:type="spellEnd"/>
      <w:r w:rsidR="00C37A35">
        <w:t xml:space="preserve"> </w:t>
      </w:r>
      <w:proofErr w:type="spellStart"/>
      <w:r w:rsidR="00C37A35">
        <w:t>obiectivele</w:t>
      </w:r>
      <w:proofErr w:type="spellEnd"/>
      <w:r w:rsidR="00C37A35">
        <w:t xml:space="preserve"> </w:t>
      </w:r>
      <w:proofErr w:type="spellStart"/>
      <w:r w:rsidR="00C37A35">
        <w:t>urmarite</w:t>
      </w:r>
      <w:proofErr w:type="spellEnd"/>
      <w:r w:rsidR="00C37A35">
        <w:t xml:space="preserve"> </w:t>
      </w:r>
      <w:hyperlink w:anchor="h.np7lq75kki4" w:history="1">
        <w:r w:rsidR="00B928C9">
          <w:rPr>
            <w:color w:val="000099"/>
            <w:u w:val="single"/>
          </w:rPr>
          <w:t>max</w:t>
        </w:r>
      </w:hyperlink>
      <w:hyperlink w:anchor="h.np7lq75kki4" w:history="1">
        <w:r w:rsidR="00B928C9">
          <w:rPr>
            <w:color w:val="000099"/>
            <w:u w:val="single"/>
          </w:rPr>
          <w:t xml:space="preserve"> 1000 </w:t>
        </w:r>
      </w:hyperlink>
      <w:hyperlink w:anchor="h.np7lq75kki4" w:history="1">
        <w:proofErr w:type="spellStart"/>
        <w:r w:rsidR="00B928C9">
          <w:rPr>
            <w:color w:val="000099"/>
            <w:u w:val="single"/>
          </w:rPr>
          <w:t>caractere</w:t>
        </w:r>
        <w:proofErr w:type="spellEnd"/>
      </w:hyperlink>
    </w:p>
    <w:p w14:paraId="1D58598D" w14:textId="77777777" w:rsidR="00B928C9" w:rsidRDefault="00274569">
      <w:pPr>
        <w:ind w:left="720"/>
        <w:rPr>
          <w:color w:val="000099"/>
          <w:u w:val="single"/>
        </w:rPr>
      </w:pPr>
      <w:hyperlink w:anchor="h.636fvdb7efye" w:history="1">
        <w:r w:rsidR="00B928C9">
          <w:rPr>
            <w:color w:val="000099"/>
            <w:u w:val="single"/>
          </w:rPr>
          <w:t xml:space="preserve">3) </w:t>
        </w:r>
      </w:hyperlink>
      <w:hyperlink w:anchor="h.636fvdb7efye" w:history="1">
        <w:proofErr w:type="spellStart"/>
        <w:r w:rsidR="00B928C9">
          <w:rPr>
            <w:color w:val="000099"/>
            <w:u w:val="single"/>
          </w:rPr>
          <w:t>Componența</w:t>
        </w:r>
        <w:proofErr w:type="spellEnd"/>
      </w:hyperlink>
      <w:hyperlink w:anchor="h.636fvdb7efye" w:history="1">
        <w:r w:rsidR="00B928C9">
          <w:rPr>
            <w:color w:val="000099"/>
            <w:u w:val="single"/>
          </w:rPr>
          <w:t xml:space="preserve"> </w:t>
        </w:r>
      </w:hyperlink>
      <w:hyperlink w:anchor="h.636fvdb7efye" w:history="1">
        <w:proofErr w:type="spellStart"/>
        <w:r w:rsidR="00B928C9">
          <w:rPr>
            <w:color w:val="000099"/>
            <w:u w:val="single"/>
          </w:rPr>
          <w:t>echipei</w:t>
        </w:r>
        <w:proofErr w:type="spellEnd"/>
      </w:hyperlink>
    </w:p>
    <w:p w14:paraId="617042A6" w14:textId="77777777" w:rsidR="00B928C9" w:rsidRDefault="00274569">
      <w:pPr>
        <w:ind w:left="720"/>
        <w:rPr>
          <w:color w:val="000099"/>
          <w:u w:val="single"/>
        </w:rPr>
      </w:pPr>
      <w:hyperlink w:anchor="h.u4om50nhmpvo" w:history="1">
        <w:r w:rsidR="00B928C9">
          <w:rPr>
            <w:color w:val="000099"/>
            <w:u w:val="single"/>
          </w:rPr>
          <w:t xml:space="preserve">4) </w:t>
        </w:r>
      </w:hyperlink>
      <w:hyperlink w:anchor="h.u4om50nhmpvo" w:history="1">
        <w:proofErr w:type="spellStart"/>
        <w:r w:rsidR="00B928C9">
          <w:rPr>
            <w:color w:val="000099"/>
            <w:u w:val="single"/>
          </w:rPr>
          <w:t>Motivație</w:t>
        </w:r>
        <w:proofErr w:type="spellEnd"/>
      </w:hyperlink>
    </w:p>
    <w:p w14:paraId="2AB9D5A3" w14:textId="77777777" w:rsidR="00C37A35" w:rsidRDefault="00274569">
      <w:pPr>
        <w:ind w:left="720"/>
      </w:pPr>
      <w:hyperlink w:anchor="h.4dqcqr3fz0mj" w:history="1">
        <w:r w:rsidR="00B928C9">
          <w:rPr>
            <w:color w:val="000099"/>
            <w:u w:val="single"/>
          </w:rPr>
          <w:t xml:space="preserve">5) </w:t>
        </w:r>
      </w:hyperlink>
      <w:proofErr w:type="spellStart"/>
      <w:r w:rsidR="00C37A35">
        <w:t>Jaloane</w:t>
      </w:r>
      <w:proofErr w:type="spellEnd"/>
      <w:r w:rsidR="00C37A35">
        <w:t>/</w:t>
      </w:r>
      <w:proofErr w:type="spellStart"/>
      <w:r w:rsidR="00C37A35">
        <w:t>Livrabile</w:t>
      </w:r>
      <w:proofErr w:type="spellEnd"/>
      <w:r w:rsidR="00C37A35">
        <w:t xml:space="preserve"> </w:t>
      </w:r>
      <w:hyperlink w:anchor="h.4dqcqr3fz0mj" w:history="1">
        <w:proofErr w:type="spellStart"/>
        <w:r w:rsidR="00C37A35">
          <w:rPr>
            <w:color w:val="000099"/>
            <w:u w:val="single"/>
          </w:rPr>
          <w:t>s</w:t>
        </w:r>
        <w:r w:rsidR="00B928C9">
          <w:rPr>
            <w:color w:val="000099"/>
            <w:u w:val="single"/>
          </w:rPr>
          <w:t>i</w:t>
        </w:r>
        <w:proofErr w:type="spellEnd"/>
      </w:hyperlink>
      <w:hyperlink w:anchor="h.4dqcqr3fz0mj" w:history="1">
        <w:r w:rsidR="00B928C9">
          <w:rPr>
            <w:color w:val="000099"/>
            <w:u w:val="single"/>
          </w:rPr>
          <w:t xml:space="preserve"> </w:t>
        </w:r>
      </w:hyperlink>
      <w:hyperlink w:anchor="h.4dqcqr3fz0mj" w:history="1">
        <w:proofErr w:type="spellStart"/>
        <w:r w:rsidR="00C37A35">
          <w:rPr>
            <w:color w:val="000099"/>
            <w:u w:val="single"/>
          </w:rPr>
          <w:t>activităt</w:t>
        </w:r>
        <w:r w:rsidR="00B928C9">
          <w:rPr>
            <w:color w:val="000099"/>
            <w:u w:val="single"/>
          </w:rPr>
          <w:t>i</w:t>
        </w:r>
      </w:hyperlink>
      <w:r w:rsidR="00C37A35">
        <w:t>le</w:t>
      </w:r>
      <w:proofErr w:type="spellEnd"/>
      <w:r w:rsidR="006354F9">
        <w:fldChar w:fldCharType="begin"/>
      </w:r>
      <w:r w:rsidR="006354F9">
        <w:instrText xml:space="preserve"> HYPERLINK \l "h.4dqcqr3fz0mj" </w:instrText>
      </w:r>
      <w:r w:rsidR="006354F9">
        <w:fldChar w:fldCharType="separate"/>
      </w:r>
      <w:r w:rsidR="00B928C9">
        <w:rPr>
          <w:color w:val="000099"/>
          <w:u w:val="single"/>
        </w:rPr>
        <w:t xml:space="preserve"> </w:t>
      </w:r>
      <w:r w:rsidR="006354F9">
        <w:rPr>
          <w:color w:val="000099"/>
          <w:u w:val="single"/>
        </w:rPr>
        <w:fldChar w:fldCharType="end"/>
      </w:r>
      <w:hyperlink w:anchor="h.4dqcqr3fz0mj" w:history="1">
        <w:proofErr w:type="spellStart"/>
        <w:r w:rsidR="00B928C9">
          <w:rPr>
            <w:color w:val="000099"/>
            <w:u w:val="single"/>
          </w:rPr>
          <w:t>prevăzute</w:t>
        </w:r>
        <w:proofErr w:type="spellEnd"/>
      </w:hyperlink>
      <w:r w:rsidR="00B928C9">
        <w:t xml:space="preserve"> </w:t>
      </w:r>
    </w:p>
    <w:p w14:paraId="3645A74E" w14:textId="77777777" w:rsidR="00B928C9" w:rsidRDefault="00274569">
      <w:pPr>
        <w:ind w:left="720"/>
        <w:rPr>
          <w:color w:val="000099"/>
          <w:u w:val="single"/>
        </w:rPr>
      </w:pPr>
      <w:hyperlink w:anchor="h.8xm8eg9hzigq" w:history="1">
        <w:r w:rsidR="00B928C9">
          <w:rPr>
            <w:color w:val="000099"/>
            <w:u w:val="single"/>
          </w:rPr>
          <w:t xml:space="preserve">6) </w:t>
        </w:r>
      </w:hyperlink>
      <w:hyperlink w:anchor="h.8xm8eg9hzigq" w:history="1">
        <w:proofErr w:type="spellStart"/>
        <w:r w:rsidR="00B928C9">
          <w:rPr>
            <w:color w:val="000099"/>
            <w:u w:val="single"/>
          </w:rPr>
          <w:t>Descrierea</w:t>
        </w:r>
        <w:proofErr w:type="spellEnd"/>
      </w:hyperlink>
      <w:hyperlink w:anchor="h.8xm8eg9hzigq" w:history="1">
        <w:r w:rsidR="00B928C9">
          <w:rPr>
            <w:color w:val="000099"/>
            <w:u w:val="single"/>
          </w:rPr>
          <w:t xml:space="preserve"> </w:t>
        </w:r>
      </w:hyperlink>
      <w:hyperlink w:anchor="h.8xm8eg9hzigq" w:history="1">
        <w:proofErr w:type="spellStart"/>
        <w:r w:rsidR="00B928C9">
          <w:rPr>
            <w:color w:val="000099"/>
            <w:u w:val="single"/>
          </w:rPr>
          <w:t>beneficiarului</w:t>
        </w:r>
        <w:proofErr w:type="spellEnd"/>
      </w:hyperlink>
    </w:p>
    <w:p w14:paraId="2930340E" w14:textId="77777777" w:rsidR="00B928C9" w:rsidRDefault="00274569">
      <w:pPr>
        <w:ind w:left="1080"/>
        <w:rPr>
          <w:color w:val="000099"/>
          <w:u w:val="single"/>
        </w:rPr>
      </w:pPr>
      <w:hyperlink w:anchor="h.qy9tubtsokv3" w:history="1">
        <w:r w:rsidR="00B928C9">
          <w:rPr>
            <w:color w:val="000099"/>
            <w:u w:val="single"/>
          </w:rPr>
          <w:t xml:space="preserve">6.1 </w:t>
        </w:r>
      </w:hyperlink>
      <w:hyperlink w:anchor="h.qy9tubtsokv3" w:history="1">
        <w:proofErr w:type="spellStart"/>
        <w:r w:rsidR="00B928C9">
          <w:rPr>
            <w:color w:val="000099"/>
            <w:u w:val="single"/>
          </w:rPr>
          <w:t>Detalii</w:t>
        </w:r>
        <w:proofErr w:type="spellEnd"/>
      </w:hyperlink>
      <w:hyperlink w:anchor="h.qy9tubtsokv3" w:history="1">
        <w:r w:rsidR="00B928C9">
          <w:rPr>
            <w:color w:val="000099"/>
            <w:u w:val="single"/>
          </w:rPr>
          <w:t xml:space="preserve"> </w:t>
        </w:r>
      </w:hyperlink>
      <w:hyperlink w:anchor="h.qy9tubtsokv3" w:history="1">
        <w:proofErr w:type="spellStart"/>
        <w:r w:rsidR="00B928C9">
          <w:rPr>
            <w:color w:val="000099"/>
            <w:u w:val="single"/>
          </w:rPr>
          <w:t>privind</w:t>
        </w:r>
        <w:proofErr w:type="spellEnd"/>
      </w:hyperlink>
      <w:hyperlink w:anchor="h.qy9tubtsokv3" w:history="1">
        <w:r w:rsidR="00B928C9">
          <w:rPr>
            <w:color w:val="000099"/>
            <w:u w:val="single"/>
          </w:rPr>
          <w:t xml:space="preserve"> </w:t>
        </w:r>
      </w:hyperlink>
      <w:hyperlink w:anchor="h.qy9tubtsokv3" w:history="1">
        <w:proofErr w:type="spellStart"/>
        <w:r w:rsidR="00B928C9">
          <w:rPr>
            <w:color w:val="000099"/>
            <w:u w:val="single"/>
          </w:rPr>
          <w:t>beneficiarul</w:t>
        </w:r>
        <w:proofErr w:type="spellEnd"/>
      </w:hyperlink>
      <w:hyperlink w:anchor="h.qy9tubtsokv3" w:history="1">
        <w:r w:rsidR="00B928C9">
          <w:rPr>
            <w:color w:val="000099"/>
            <w:u w:val="single"/>
          </w:rPr>
          <w:t xml:space="preserve"> </w:t>
        </w:r>
      </w:hyperlink>
      <w:hyperlink w:anchor="h.qy9tubtsokv3" w:history="1">
        <w:proofErr w:type="spellStart"/>
        <w:r w:rsidR="00B928C9">
          <w:rPr>
            <w:color w:val="000099"/>
            <w:u w:val="single"/>
          </w:rPr>
          <w:t>rezultatelor</w:t>
        </w:r>
        <w:proofErr w:type="spellEnd"/>
      </w:hyperlink>
      <w:hyperlink w:anchor="h.qy9tubtsokv3" w:history="1">
        <w:r w:rsidR="00B928C9">
          <w:rPr>
            <w:color w:val="000099"/>
            <w:u w:val="single"/>
          </w:rPr>
          <w:t xml:space="preserve"> </w:t>
        </w:r>
      </w:hyperlink>
      <w:hyperlink w:anchor="h.qy9tubtsokv3" w:history="1">
        <w:proofErr w:type="spellStart"/>
        <w:r w:rsidR="00B928C9">
          <w:rPr>
            <w:color w:val="000099"/>
            <w:u w:val="single"/>
          </w:rPr>
          <w:t>proiectului</w:t>
        </w:r>
        <w:proofErr w:type="spellEnd"/>
      </w:hyperlink>
      <w:hyperlink w:anchor="h.qy9tubtsokv3" w:history="1">
        <w:r w:rsidR="00B928C9">
          <w:rPr>
            <w:color w:val="000099"/>
            <w:u w:val="single"/>
          </w:rPr>
          <w:t xml:space="preserve"> </w:t>
        </w:r>
      </w:hyperlink>
      <w:hyperlink w:anchor="h.qy9tubtsokv3" w:history="1">
        <w:r w:rsidR="00B928C9">
          <w:rPr>
            <w:color w:val="000099"/>
            <w:u w:val="single"/>
          </w:rPr>
          <w:t>de</w:t>
        </w:r>
      </w:hyperlink>
      <w:hyperlink w:anchor="h.qy9tubtsokv3" w:history="1">
        <w:r w:rsidR="00B928C9">
          <w:rPr>
            <w:color w:val="000099"/>
            <w:u w:val="single"/>
          </w:rPr>
          <w:t xml:space="preserve"> </w:t>
        </w:r>
      </w:hyperlink>
      <w:hyperlink w:anchor="h.qy9tubtsokv3" w:history="1">
        <w:proofErr w:type="spellStart"/>
        <w:r w:rsidR="00B928C9">
          <w:rPr>
            <w:color w:val="000099"/>
            <w:u w:val="single"/>
          </w:rPr>
          <w:t>practică</w:t>
        </w:r>
        <w:proofErr w:type="spellEnd"/>
      </w:hyperlink>
      <w:hyperlink w:anchor="h.qy9tubtsokv3" w:history="1">
        <w:r w:rsidR="00B928C9">
          <w:rPr>
            <w:color w:val="000099"/>
            <w:u w:val="single"/>
          </w:rPr>
          <w:t>.</w:t>
        </w:r>
      </w:hyperlink>
    </w:p>
    <w:p w14:paraId="3949B2F6" w14:textId="77777777" w:rsidR="00B928C9" w:rsidRDefault="00274569">
      <w:pPr>
        <w:ind w:left="1080"/>
        <w:rPr>
          <w:color w:val="000099"/>
          <w:u w:val="single"/>
        </w:rPr>
      </w:pPr>
      <w:hyperlink w:anchor="h.ck7656sy2v6t" w:history="1">
        <w:r w:rsidR="00B928C9">
          <w:rPr>
            <w:color w:val="000099"/>
            <w:u w:val="single"/>
          </w:rPr>
          <w:t xml:space="preserve">6.2 </w:t>
        </w:r>
      </w:hyperlink>
      <w:hyperlink w:anchor="h.ck7656sy2v6t" w:history="1">
        <w:proofErr w:type="spellStart"/>
        <w:r w:rsidR="00B928C9">
          <w:rPr>
            <w:color w:val="000099"/>
            <w:u w:val="single"/>
          </w:rPr>
          <w:t>Contextul</w:t>
        </w:r>
        <w:proofErr w:type="spellEnd"/>
      </w:hyperlink>
    </w:p>
    <w:p w14:paraId="5B6351D8" w14:textId="77777777" w:rsidR="00B928C9" w:rsidRDefault="00274569">
      <w:pPr>
        <w:ind w:left="720"/>
        <w:rPr>
          <w:color w:val="000099"/>
          <w:u w:val="single"/>
        </w:rPr>
      </w:pPr>
      <w:hyperlink w:anchor="h.5a5eh5u3rkfk" w:history="1">
        <w:r w:rsidR="00B928C9">
          <w:rPr>
            <w:color w:val="000099"/>
            <w:u w:val="single"/>
          </w:rPr>
          <w:t xml:space="preserve">7) </w:t>
        </w:r>
      </w:hyperlink>
      <w:hyperlink w:anchor="h.5a5eh5u3rkfk" w:history="1">
        <w:proofErr w:type="spellStart"/>
        <w:r w:rsidR="00B928C9">
          <w:rPr>
            <w:color w:val="000099"/>
            <w:u w:val="single"/>
          </w:rPr>
          <w:t>Descrierea</w:t>
        </w:r>
        <w:proofErr w:type="spellEnd"/>
      </w:hyperlink>
      <w:hyperlink w:anchor="h.5a5eh5u3rkfk" w:history="1">
        <w:r w:rsidR="00B928C9">
          <w:rPr>
            <w:color w:val="000099"/>
            <w:u w:val="single"/>
          </w:rPr>
          <w:t xml:space="preserve"> </w:t>
        </w:r>
      </w:hyperlink>
      <w:hyperlink w:anchor="h.5a5eh5u3rkfk" w:history="1">
        <w:proofErr w:type="spellStart"/>
        <w:r w:rsidR="00B928C9">
          <w:rPr>
            <w:color w:val="000099"/>
            <w:u w:val="single"/>
          </w:rPr>
          <w:t>activităților</w:t>
        </w:r>
        <w:proofErr w:type="spellEnd"/>
      </w:hyperlink>
      <w:hyperlink w:anchor="h.5a5eh5u3rkfk" w:history="1">
        <w:r w:rsidR="00B928C9">
          <w:rPr>
            <w:color w:val="000099"/>
            <w:u w:val="single"/>
          </w:rPr>
          <w:t xml:space="preserve"> </w:t>
        </w:r>
      </w:hyperlink>
      <w:hyperlink w:anchor="h.5a5eh5u3rkfk" w:history="1">
        <w:proofErr w:type="spellStart"/>
        <w:r w:rsidR="00B928C9">
          <w:rPr>
            <w:color w:val="000099"/>
            <w:u w:val="single"/>
          </w:rPr>
          <w:t>realizate</w:t>
        </w:r>
        <w:proofErr w:type="spellEnd"/>
      </w:hyperlink>
    </w:p>
    <w:p w14:paraId="0C47BA71" w14:textId="77777777" w:rsidR="00B928C9" w:rsidRDefault="00274569">
      <w:pPr>
        <w:ind w:left="720"/>
        <w:rPr>
          <w:color w:val="000099"/>
          <w:u w:val="single"/>
        </w:rPr>
      </w:pPr>
      <w:hyperlink w:anchor="h.ferf9l8qxraj" w:history="1">
        <w:r w:rsidR="00B928C9">
          <w:rPr>
            <w:color w:val="000099"/>
            <w:u w:val="single"/>
          </w:rPr>
          <w:t xml:space="preserve">8) </w:t>
        </w:r>
      </w:hyperlink>
      <w:hyperlink w:anchor="h.ferf9l8qxraj" w:history="1">
        <w:proofErr w:type="spellStart"/>
        <w:r w:rsidR="00B928C9">
          <w:rPr>
            <w:color w:val="000099"/>
            <w:u w:val="single"/>
          </w:rPr>
          <w:t>Procedura</w:t>
        </w:r>
        <w:proofErr w:type="spellEnd"/>
      </w:hyperlink>
      <w:hyperlink w:anchor="h.ferf9l8qxraj" w:history="1">
        <w:r w:rsidR="00B928C9">
          <w:rPr>
            <w:color w:val="000099"/>
            <w:u w:val="single"/>
          </w:rPr>
          <w:t xml:space="preserve"> </w:t>
        </w:r>
      </w:hyperlink>
      <w:hyperlink w:anchor="h.ferf9l8qxraj" w:history="1">
        <w:r w:rsidR="00B928C9">
          <w:rPr>
            <w:color w:val="000099"/>
            <w:u w:val="single"/>
          </w:rPr>
          <w:t>de</w:t>
        </w:r>
      </w:hyperlink>
      <w:hyperlink w:anchor="h.ferf9l8qxraj" w:history="1">
        <w:r w:rsidR="00B928C9">
          <w:rPr>
            <w:color w:val="000099"/>
            <w:u w:val="single"/>
          </w:rPr>
          <w:t xml:space="preserve"> </w:t>
        </w:r>
      </w:hyperlink>
      <w:hyperlink w:anchor="h.ferf9l8qxraj" w:history="1">
        <w:proofErr w:type="spellStart"/>
        <w:r w:rsidR="00B928C9">
          <w:rPr>
            <w:color w:val="000099"/>
            <w:u w:val="single"/>
          </w:rPr>
          <w:t>evaluare</w:t>
        </w:r>
        <w:proofErr w:type="spellEnd"/>
      </w:hyperlink>
      <w:hyperlink w:anchor="h.ferf9l8qxraj" w:history="1">
        <w:r w:rsidR="00B928C9">
          <w:rPr>
            <w:color w:val="000099"/>
            <w:u w:val="single"/>
          </w:rPr>
          <w:t xml:space="preserve"> </w:t>
        </w:r>
      </w:hyperlink>
      <w:hyperlink w:anchor="h.ferf9l8qxraj" w:history="1">
        <w:proofErr w:type="spellStart"/>
        <w:r w:rsidR="00B928C9">
          <w:rPr>
            <w:color w:val="000099"/>
            <w:u w:val="single"/>
          </w:rPr>
          <w:t>continuă</w:t>
        </w:r>
        <w:proofErr w:type="spellEnd"/>
      </w:hyperlink>
      <w:hyperlink w:anchor="h.ferf9l8qxraj" w:history="1">
        <w:r w:rsidR="00B928C9">
          <w:rPr>
            <w:color w:val="000099"/>
            <w:u w:val="single"/>
          </w:rPr>
          <w:t xml:space="preserve"> </w:t>
        </w:r>
      </w:hyperlink>
      <w:hyperlink w:anchor="h.ferf9l8qxraj" w:history="1">
        <w:r w:rsidR="00B928C9">
          <w:rPr>
            <w:color w:val="000099"/>
            <w:u w:val="single"/>
          </w:rPr>
          <w:t>a</w:t>
        </w:r>
      </w:hyperlink>
      <w:hyperlink w:anchor="h.ferf9l8qxraj" w:history="1">
        <w:r w:rsidR="00B928C9">
          <w:rPr>
            <w:color w:val="000099"/>
            <w:u w:val="single"/>
          </w:rPr>
          <w:t xml:space="preserve"> </w:t>
        </w:r>
      </w:hyperlink>
      <w:hyperlink w:anchor="h.ferf9l8qxraj" w:history="1">
        <w:proofErr w:type="spellStart"/>
        <w:r w:rsidR="00B928C9">
          <w:rPr>
            <w:color w:val="000099"/>
            <w:u w:val="single"/>
          </w:rPr>
          <w:t>activităților</w:t>
        </w:r>
        <w:proofErr w:type="spellEnd"/>
      </w:hyperlink>
      <w:r w:rsidR="00B928C9">
        <w:t xml:space="preserve"> - </w:t>
      </w:r>
    </w:p>
    <w:p w14:paraId="36C834E7" w14:textId="77777777" w:rsidR="00B928C9" w:rsidRDefault="00B928C9"/>
    <w:p w14:paraId="39A25012" w14:textId="77777777" w:rsidR="00C37A35" w:rsidRDefault="00C37A35"/>
    <w:p w14:paraId="22E68753" w14:textId="77777777" w:rsidR="00C37A35" w:rsidRDefault="00C37A35"/>
    <w:p w14:paraId="00E24B41" w14:textId="77777777" w:rsidR="00B928C9" w:rsidRDefault="00B928C9"/>
    <w:p w14:paraId="046DB6C3" w14:textId="77777777" w:rsidR="00B928C9" w:rsidRDefault="00B928C9">
      <w:pPr>
        <w:pStyle w:val="Heading2"/>
        <w:spacing w:line="276" w:lineRule="auto"/>
      </w:pPr>
      <w:bookmarkStart w:id="1" w:name="h.8d10szrcxz6q"/>
      <w:bookmarkEnd w:id="1"/>
      <w:r>
        <w:lastRenderedPageBreak/>
        <w:t xml:space="preserve">1) </w:t>
      </w:r>
      <w:proofErr w:type="spellStart"/>
      <w:r>
        <w:t>Titlul</w:t>
      </w:r>
      <w:proofErr w:type="spellEnd"/>
      <w:r>
        <w:t xml:space="preserve"> </w:t>
      </w:r>
      <w:proofErr w:type="spellStart"/>
      <w:r>
        <w:t>Proiectului</w:t>
      </w:r>
      <w:proofErr w:type="spellEnd"/>
    </w:p>
    <w:p w14:paraId="00090886" w14:textId="418BF735" w:rsidR="00B928C9" w:rsidRDefault="00B928C9">
      <w:pPr>
        <w:pStyle w:val="Heading2"/>
        <w:spacing w:line="276" w:lineRule="auto"/>
      </w:pPr>
      <w:bookmarkStart w:id="2" w:name="h.np7lq75kki4"/>
      <w:bookmarkEnd w:id="2"/>
      <w:r>
        <w:t xml:space="preserve">2) </w:t>
      </w:r>
      <w:proofErr w:type="spellStart"/>
      <w:r w:rsidR="00C37A35">
        <w:t>Scopul</w:t>
      </w:r>
      <w:proofErr w:type="spellEnd"/>
      <w:r w:rsidR="00C37A35">
        <w:t xml:space="preserve"> </w:t>
      </w:r>
      <w:proofErr w:type="spellStart"/>
      <w:r w:rsidR="00C37A35">
        <w:t>si</w:t>
      </w:r>
      <w:proofErr w:type="spellEnd"/>
      <w:r w:rsidR="00C37A35">
        <w:t xml:space="preserve"> </w:t>
      </w:r>
      <w:proofErr w:type="spellStart"/>
      <w:r w:rsidR="00C37A35">
        <w:t>obiectivele</w:t>
      </w:r>
      <w:proofErr w:type="spellEnd"/>
      <w:r w:rsidR="00C37A35">
        <w:t xml:space="preserve"> </w:t>
      </w:r>
      <w:proofErr w:type="spellStart"/>
      <w:r w:rsidR="00C37A35">
        <w:t>urmarite</w:t>
      </w:r>
      <w:proofErr w:type="spellEnd"/>
    </w:p>
    <w:p w14:paraId="469F7A91" w14:textId="6F2DE0D1" w:rsidR="00782E02" w:rsidRDefault="00782E02">
      <w:pPr>
        <w:rPr>
          <w:i/>
          <w:iCs/>
        </w:rPr>
      </w:pPr>
    </w:p>
    <w:p w14:paraId="7C199440" w14:textId="6383E44B" w:rsidR="00B928C9" w:rsidRDefault="00782E02" w:rsidP="008B7774">
      <w:pPr>
        <w:ind w:firstLine="720"/>
        <w:jc w:val="both"/>
      </w:pPr>
      <w:proofErr w:type="spellStart"/>
      <w:r w:rsidRPr="00782E02">
        <w:t>Scopul</w:t>
      </w:r>
      <w:proofErr w:type="spellEnd"/>
      <w:r w:rsidRPr="00782E02">
        <w:t xml:space="preserve"> </w:t>
      </w:r>
      <w:proofErr w:type="spellStart"/>
      <w:r w:rsidRPr="00782E02">
        <w:t>acestui</w:t>
      </w:r>
      <w:proofErr w:type="spellEnd"/>
      <w:r w:rsidRPr="00782E02">
        <w:t xml:space="preserve"> </w:t>
      </w:r>
      <w:proofErr w:type="spellStart"/>
      <w:r w:rsidRPr="00782E02">
        <w:t>proiect</w:t>
      </w:r>
      <w:proofErr w:type="spellEnd"/>
      <w:r w:rsidRPr="00782E02">
        <w:t xml:space="preserve"> </w:t>
      </w:r>
      <w:proofErr w:type="spellStart"/>
      <w:r w:rsidRPr="00782E02">
        <w:t>este</w:t>
      </w:r>
      <w:proofErr w:type="spellEnd"/>
      <w:r w:rsidRPr="00782E02">
        <w:t xml:space="preserve"> de a </w:t>
      </w:r>
      <w:proofErr w:type="spellStart"/>
      <w:r w:rsidRPr="00782E02">
        <w:t>dezvolta</w:t>
      </w:r>
      <w:proofErr w:type="spellEnd"/>
      <w:r w:rsidRPr="00782E02">
        <w:t xml:space="preserve"> un </w:t>
      </w:r>
      <w:proofErr w:type="spellStart"/>
      <w:r w:rsidRPr="00782E02">
        <w:t>sistem</w:t>
      </w:r>
      <w:proofErr w:type="spellEnd"/>
      <w:r w:rsidRPr="00782E02">
        <w:t xml:space="preserve"> de </w:t>
      </w:r>
      <w:proofErr w:type="spellStart"/>
      <w:r w:rsidRPr="00782E02">
        <w:t>gestionare</w:t>
      </w:r>
      <w:proofErr w:type="spellEnd"/>
      <w:r w:rsidRPr="00782E02">
        <w:t xml:space="preserve"> a </w:t>
      </w:r>
      <w:proofErr w:type="spellStart"/>
      <w:r w:rsidRPr="00782E02">
        <w:t>facturilor</w:t>
      </w:r>
      <w:proofErr w:type="spellEnd"/>
      <w:r w:rsidRPr="00782E02">
        <w:t xml:space="preserve"> </w:t>
      </w:r>
      <w:proofErr w:type="spellStart"/>
      <w:r w:rsidRPr="00782E02">
        <w:t>pentru</w:t>
      </w:r>
      <w:proofErr w:type="spellEnd"/>
      <w:r w:rsidRPr="00782E02">
        <w:t xml:space="preserve"> a </w:t>
      </w:r>
      <w:proofErr w:type="spellStart"/>
      <w:r w:rsidRPr="00782E02">
        <w:t>facilita</w:t>
      </w:r>
      <w:proofErr w:type="spellEnd"/>
      <w:r w:rsidRPr="00782E02">
        <w:t xml:space="preserve"> </w:t>
      </w:r>
      <w:proofErr w:type="spellStart"/>
      <w:r w:rsidRPr="00782E02">
        <w:t>monitorizarea</w:t>
      </w:r>
      <w:proofErr w:type="spellEnd"/>
      <w:r w:rsidRPr="00782E02">
        <w:t xml:space="preserve"> </w:t>
      </w:r>
      <w:proofErr w:type="spellStart"/>
      <w:r w:rsidRPr="00782E02">
        <w:t>și</w:t>
      </w:r>
      <w:proofErr w:type="spellEnd"/>
      <w:r w:rsidRPr="00782E02">
        <w:t xml:space="preserve"> </w:t>
      </w:r>
      <w:proofErr w:type="spellStart"/>
      <w:r w:rsidRPr="00782E02">
        <w:t>analiza</w:t>
      </w:r>
      <w:proofErr w:type="spellEnd"/>
      <w:r w:rsidRPr="00782E02">
        <w:t xml:space="preserve"> </w:t>
      </w:r>
      <w:proofErr w:type="spellStart"/>
      <w:r w:rsidRPr="00782E02">
        <w:t>cheltuielilor</w:t>
      </w:r>
      <w:proofErr w:type="spellEnd"/>
      <w:r w:rsidRPr="00782E02">
        <w:t xml:space="preserve"> </w:t>
      </w:r>
      <w:proofErr w:type="spellStart"/>
      <w:r w:rsidRPr="00782E02">
        <w:t>unei</w:t>
      </w:r>
      <w:proofErr w:type="spellEnd"/>
      <w:r w:rsidRPr="00782E02">
        <w:t xml:space="preserve"> </w:t>
      </w:r>
      <w:proofErr w:type="spellStart"/>
      <w:r w:rsidRPr="00782E02">
        <w:t>companii</w:t>
      </w:r>
      <w:proofErr w:type="spellEnd"/>
      <w:r w:rsidRPr="00782E02">
        <w:t xml:space="preserve">. </w:t>
      </w:r>
      <w:proofErr w:type="spellStart"/>
      <w:r w:rsidRPr="00782E02">
        <w:t>Obiectivele</w:t>
      </w:r>
      <w:proofErr w:type="spellEnd"/>
      <w:r w:rsidRPr="00782E02">
        <w:t xml:space="preserve"> </w:t>
      </w:r>
      <w:proofErr w:type="spellStart"/>
      <w:r w:rsidRPr="00782E02">
        <w:t>includ</w:t>
      </w:r>
      <w:proofErr w:type="spellEnd"/>
      <w:r w:rsidRPr="00782E02">
        <w:t xml:space="preserve"> </w:t>
      </w:r>
      <w:proofErr w:type="spellStart"/>
      <w:r w:rsidRPr="00782E02">
        <w:t>automatizarea</w:t>
      </w:r>
      <w:proofErr w:type="spellEnd"/>
      <w:r w:rsidRPr="00782E02">
        <w:t xml:space="preserve"> </w:t>
      </w:r>
      <w:proofErr w:type="spellStart"/>
      <w:r w:rsidRPr="00782E02">
        <w:t>procesului</w:t>
      </w:r>
      <w:proofErr w:type="spellEnd"/>
      <w:r w:rsidRPr="00782E02">
        <w:t xml:space="preserve"> de </w:t>
      </w:r>
      <w:proofErr w:type="spellStart"/>
      <w:r w:rsidRPr="00782E02">
        <w:t>înregistrare</w:t>
      </w:r>
      <w:proofErr w:type="spellEnd"/>
      <w:r w:rsidRPr="00782E02">
        <w:t xml:space="preserve"> a </w:t>
      </w:r>
      <w:proofErr w:type="spellStart"/>
      <w:r w:rsidRPr="00782E02">
        <w:t>facturilor</w:t>
      </w:r>
      <w:proofErr w:type="spellEnd"/>
      <w:r w:rsidRPr="00782E02">
        <w:t xml:space="preserve">, </w:t>
      </w:r>
      <w:proofErr w:type="spellStart"/>
      <w:r w:rsidRPr="00782E02">
        <w:t>generarea</w:t>
      </w:r>
      <w:proofErr w:type="spellEnd"/>
      <w:r w:rsidRPr="00782E02">
        <w:t xml:space="preserve"> </w:t>
      </w:r>
      <w:proofErr w:type="spellStart"/>
      <w:r w:rsidRPr="00782E02">
        <w:t>rapoartelor</w:t>
      </w:r>
      <w:proofErr w:type="spellEnd"/>
      <w:r w:rsidRPr="00782E02">
        <w:t xml:space="preserve"> cu </w:t>
      </w:r>
      <w:proofErr w:type="spellStart"/>
      <w:r w:rsidRPr="00782E02">
        <w:t>sumele</w:t>
      </w:r>
      <w:proofErr w:type="spellEnd"/>
      <w:r w:rsidRPr="00782E02">
        <w:t xml:space="preserve"> </w:t>
      </w:r>
      <w:proofErr w:type="spellStart"/>
      <w:r w:rsidRPr="00782E02">
        <w:t>cheltuite</w:t>
      </w:r>
      <w:proofErr w:type="spellEnd"/>
      <w:r w:rsidRPr="00782E02">
        <w:t xml:space="preserve"> pe </w:t>
      </w:r>
      <w:proofErr w:type="spellStart"/>
      <w:r w:rsidRPr="00782E02">
        <w:t>furnizori</w:t>
      </w:r>
      <w:proofErr w:type="spellEnd"/>
      <w:r w:rsidRPr="00782E02">
        <w:t xml:space="preserve"> </w:t>
      </w:r>
      <w:proofErr w:type="spellStart"/>
      <w:r w:rsidRPr="00782E02">
        <w:t>și</w:t>
      </w:r>
      <w:proofErr w:type="spellEnd"/>
      <w:r w:rsidRPr="00782E02">
        <w:t xml:space="preserve"> </w:t>
      </w:r>
      <w:proofErr w:type="spellStart"/>
      <w:r w:rsidRPr="00782E02">
        <w:t>tipuri</w:t>
      </w:r>
      <w:proofErr w:type="spellEnd"/>
      <w:r w:rsidRPr="00782E02">
        <w:t xml:space="preserve"> de </w:t>
      </w:r>
      <w:proofErr w:type="spellStart"/>
      <w:r w:rsidRPr="00782E02">
        <w:t>documente</w:t>
      </w:r>
      <w:proofErr w:type="spellEnd"/>
      <w:r w:rsidRPr="00782E02">
        <w:t xml:space="preserve">, </w:t>
      </w:r>
      <w:proofErr w:type="spellStart"/>
      <w:r w:rsidRPr="00782E02">
        <w:t>implementarea</w:t>
      </w:r>
      <w:proofErr w:type="spellEnd"/>
      <w:r w:rsidRPr="00782E02">
        <w:t xml:space="preserve"> </w:t>
      </w:r>
      <w:proofErr w:type="spellStart"/>
      <w:r w:rsidRPr="00782E02">
        <w:t>unui</w:t>
      </w:r>
      <w:proofErr w:type="spellEnd"/>
      <w:r w:rsidRPr="00782E02">
        <w:t xml:space="preserve"> </w:t>
      </w:r>
      <w:proofErr w:type="spellStart"/>
      <w:r w:rsidRPr="00782E02">
        <w:t>filtru</w:t>
      </w:r>
      <w:proofErr w:type="spellEnd"/>
      <w:r w:rsidRPr="00782E02">
        <w:t xml:space="preserve"> </w:t>
      </w:r>
      <w:proofErr w:type="spellStart"/>
      <w:r w:rsidRPr="00782E02">
        <w:t>avansat</w:t>
      </w:r>
      <w:proofErr w:type="spellEnd"/>
      <w:r w:rsidRPr="00782E02">
        <w:t xml:space="preserve"> </w:t>
      </w:r>
      <w:proofErr w:type="spellStart"/>
      <w:r w:rsidRPr="00782E02">
        <w:t>pentru</w:t>
      </w:r>
      <w:proofErr w:type="spellEnd"/>
      <w:r w:rsidRPr="00782E02">
        <w:t xml:space="preserve"> </w:t>
      </w:r>
      <w:proofErr w:type="spellStart"/>
      <w:r w:rsidRPr="00782E02">
        <w:t>analiza</w:t>
      </w:r>
      <w:proofErr w:type="spellEnd"/>
      <w:r w:rsidRPr="00782E02">
        <w:t xml:space="preserve"> </w:t>
      </w:r>
      <w:proofErr w:type="spellStart"/>
      <w:r w:rsidRPr="00782E02">
        <w:t>datelor</w:t>
      </w:r>
      <w:proofErr w:type="spellEnd"/>
      <w:r w:rsidRPr="00782E02">
        <w:t xml:space="preserve"> </w:t>
      </w:r>
      <w:proofErr w:type="spellStart"/>
      <w:r w:rsidRPr="00782E02">
        <w:t>în</w:t>
      </w:r>
      <w:proofErr w:type="spellEnd"/>
      <w:r w:rsidRPr="00782E02">
        <w:t xml:space="preserve"> </w:t>
      </w:r>
      <w:proofErr w:type="spellStart"/>
      <w:r w:rsidRPr="00782E02">
        <w:t>funcție</w:t>
      </w:r>
      <w:proofErr w:type="spellEnd"/>
      <w:r w:rsidRPr="00782E02">
        <w:t xml:space="preserve"> de </w:t>
      </w:r>
      <w:proofErr w:type="spellStart"/>
      <w:r w:rsidRPr="00782E02">
        <w:t>criterii</w:t>
      </w:r>
      <w:proofErr w:type="spellEnd"/>
      <w:r w:rsidRPr="00782E02">
        <w:t xml:space="preserve"> multiple </w:t>
      </w:r>
      <w:proofErr w:type="spellStart"/>
      <w:r w:rsidRPr="00782E02">
        <w:t>și</w:t>
      </w:r>
      <w:proofErr w:type="spellEnd"/>
      <w:r w:rsidRPr="00782E02">
        <w:t xml:space="preserve"> </w:t>
      </w:r>
      <w:proofErr w:type="spellStart"/>
      <w:r w:rsidRPr="00782E02">
        <w:t>crearea</w:t>
      </w:r>
      <w:proofErr w:type="spellEnd"/>
      <w:r w:rsidRPr="00782E02">
        <w:t xml:space="preserve"> </w:t>
      </w:r>
      <w:proofErr w:type="spellStart"/>
      <w:r w:rsidRPr="00782E02">
        <w:t>unui</w:t>
      </w:r>
      <w:proofErr w:type="spellEnd"/>
      <w:r w:rsidRPr="00782E02">
        <w:t xml:space="preserve"> dashboard </w:t>
      </w:r>
      <w:proofErr w:type="spellStart"/>
      <w:r w:rsidRPr="00782E02">
        <w:t>interactiv</w:t>
      </w:r>
      <w:proofErr w:type="spellEnd"/>
      <w:r w:rsidRPr="00782E02">
        <w:t xml:space="preserve"> </w:t>
      </w:r>
      <w:proofErr w:type="spellStart"/>
      <w:r w:rsidRPr="00782E02">
        <w:t>pentru</w:t>
      </w:r>
      <w:proofErr w:type="spellEnd"/>
      <w:r w:rsidRPr="00782E02">
        <w:t xml:space="preserve"> </w:t>
      </w:r>
      <w:proofErr w:type="spellStart"/>
      <w:r w:rsidRPr="00782E02">
        <w:t>vizualizarea</w:t>
      </w:r>
      <w:proofErr w:type="spellEnd"/>
      <w:r w:rsidRPr="00782E02">
        <w:t xml:space="preserve"> </w:t>
      </w:r>
      <w:proofErr w:type="spellStart"/>
      <w:r w:rsidRPr="00782E02">
        <w:t>și</w:t>
      </w:r>
      <w:proofErr w:type="spellEnd"/>
      <w:r w:rsidRPr="00782E02">
        <w:t xml:space="preserve"> </w:t>
      </w:r>
      <w:proofErr w:type="spellStart"/>
      <w:r w:rsidRPr="00782E02">
        <w:t>interpretarea</w:t>
      </w:r>
      <w:proofErr w:type="spellEnd"/>
      <w:r w:rsidRPr="00782E02">
        <w:t xml:space="preserve"> </w:t>
      </w:r>
      <w:proofErr w:type="spellStart"/>
      <w:r w:rsidRPr="00782E02">
        <w:t>rapidă</w:t>
      </w:r>
      <w:proofErr w:type="spellEnd"/>
      <w:r w:rsidRPr="00782E02">
        <w:t xml:space="preserve"> </w:t>
      </w:r>
      <w:proofErr w:type="gramStart"/>
      <w:r w:rsidRPr="00782E02">
        <w:t>a</w:t>
      </w:r>
      <w:proofErr w:type="gramEnd"/>
      <w:r w:rsidRPr="00782E02">
        <w:t xml:space="preserve"> </w:t>
      </w:r>
      <w:proofErr w:type="spellStart"/>
      <w:r w:rsidRPr="00782E02">
        <w:t>informațiilor</w:t>
      </w:r>
      <w:proofErr w:type="spellEnd"/>
      <w:r w:rsidRPr="00782E02">
        <w:t xml:space="preserve"> </w:t>
      </w:r>
      <w:proofErr w:type="spellStart"/>
      <w:r w:rsidRPr="00782E02">
        <w:t>financiare</w:t>
      </w:r>
      <w:proofErr w:type="spellEnd"/>
      <w:r w:rsidRPr="00782E02">
        <w:t xml:space="preserve">. </w:t>
      </w:r>
      <w:proofErr w:type="spellStart"/>
      <w:r w:rsidRPr="00782E02">
        <w:t>Acest</w:t>
      </w:r>
      <w:proofErr w:type="spellEnd"/>
      <w:r w:rsidRPr="00782E02">
        <w:t xml:space="preserve"> </w:t>
      </w:r>
      <w:proofErr w:type="spellStart"/>
      <w:r w:rsidRPr="00782E02">
        <w:t>proiect</w:t>
      </w:r>
      <w:proofErr w:type="spellEnd"/>
      <w:r w:rsidRPr="00782E02">
        <w:t xml:space="preserve"> </w:t>
      </w:r>
      <w:proofErr w:type="spellStart"/>
      <w:r w:rsidRPr="00782E02">
        <w:t>urmărește</w:t>
      </w:r>
      <w:proofErr w:type="spellEnd"/>
      <w:r w:rsidRPr="00782E02">
        <w:t xml:space="preserve"> </w:t>
      </w:r>
      <w:proofErr w:type="spellStart"/>
      <w:r w:rsidRPr="00782E02">
        <w:t>să</w:t>
      </w:r>
      <w:proofErr w:type="spellEnd"/>
      <w:r w:rsidRPr="00782E02">
        <w:t xml:space="preserve"> </w:t>
      </w:r>
      <w:proofErr w:type="spellStart"/>
      <w:r w:rsidRPr="00782E02">
        <w:t>optimizeze</w:t>
      </w:r>
      <w:proofErr w:type="spellEnd"/>
      <w:r w:rsidRPr="00782E02">
        <w:t xml:space="preserve"> </w:t>
      </w:r>
      <w:proofErr w:type="spellStart"/>
      <w:r w:rsidRPr="00782E02">
        <w:t>procesul</w:t>
      </w:r>
      <w:proofErr w:type="spellEnd"/>
      <w:r w:rsidRPr="00782E02">
        <w:t xml:space="preserve"> de </w:t>
      </w:r>
      <w:proofErr w:type="spellStart"/>
      <w:r w:rsidRPr="00782E02">
        <w:t>gestionare</w:t>
      </w:r>
      <w:proofErr w:type="spellEnd"/>
      <w:r w:rsidRPr="00782E02">
        <w:t xml:space="preserve"> a </w:t>
      </w:r>
      <w:proofErr w:type="spellStart"/>
      <w:r w:rsidRPr="00782E02">
        <w:t>facturilor</w:t>
      </w:r>
      <w:proofErr w:type="spellEnd"/>
      <w:r w:rsidRPr="00782E02">
        <w:t xml:space="preserve"> </w:t>
      </w:r>
      <w:proofErr w:type="spellStart"/>
      <w:r w:rsidRPr="00782E02">
        <w:t>și</w:t>
      </w:r>
      <w:proofErr w:type="spellEnd"/>
      <w:r w:rsidRPr="00782E02">
        <w:t xml:space="preserve"> </w:t>
      </w:r>
      <w:proofErr w:type="spellStart"/>
      <w:r w:rsidRPr="00782E02">
        <w:t>să</w:t>
      </w:r>
      <w:proofErr w:type="spellEnd"/>
      <w:r w:rsidRPr="00782E02">
        <w:t xml:space="preserve"> </w:t>
      </w:r>
      <w:proofErr w:type="spellStart"/>
      <w:r w:rsidRPr="00782E02">
        <w:t>ofere</w:t>
      </w:r>
      <w:proofErr w:type="spellEnd"/>
      <w:r w:rsidRPr="00782E02">
        <w:t xml:space="preserve"> o </w:t>
      </w:r>
      <w:proofErr w:type="spellStart"/>
      <w:r w:rsidRPr="00782E02">
        <w:t>perspectivă</w:t>
      </w:r>
      <w:proofErr w:type="spellEnd"/>
      <w:r w:rsidRPr="00782E02">
        <w:t xml:space="preserve"> </w:t>
      </w:r>
      <w:proofErr w:type="spellStart"/>
      <w:r w:rsidRPr="00782E02">
        <w:t>mai</w:t>
      </w:r>
      <w:proofErr w:type="spellEnd"/>
      <w:r w:rsidRPr="00782E02">
        <w:t xml:space="preserve"> </w:t>
      </w:r>
      <w:proofErr w:type="spellStart"/>
      <w:r w:rsidRPr="00782E02">
        <w:t>clară</w:t>
      </w:r>
      <w:proofErr w:type="spellEnd"/>
      <w:r w:rsidRPr="00782E02">
        <w:t xml:space="preserve"> </w:t>
      </w:r>
      <w:proofErr w:type="spellStart"/>
      <w:r w:rsidRPr="00782E02">
        <w:t>asupra</w:t>
      </w:r>
      <w:proofErr w:type="spellEnd"/>
      <w:r w:rsidRPr="00782E02">
        <w:t xml:space="preserve"> </w:t>
      </w:r>
      <w:proofErr w:type="spellStart"/>
      <w:r w:rsidRPr="00782E02">
        <w:t>cheltuielilor</w:t>
      </w:r>
      <w:proofErr w:type="spellEnd"/>
      <w:r w:rsidRPr="00782E02">
        <w:t xml:space="preserve"> </w:t>
      </w:r>
      <w:proofErr w:type="spellStart"/>
      <w:r w:rsidRPr="00782E02">
        <w:t>companiei</w:t>
      </w:r>
      <w:proofErr w:type="spellEnd"/>
      <w:r>
        <w:t xml:space="preserve">. Un alt scop </w:t>
      </w:r>
      <w:proofErr w:type="spellStart"/>
      <w:r>
        <w:t>este</w:t>
      </w:r>
      <w:proofErr w:type="spellEnd"/>
      <w:r>
        <w:t xml:space="preserve"> </w:t>
      </w:r>
      <w:r w:rsidRPr="00782E02">
        <w:t xml:space="preserve">de a </w:t>
      </w:r>
      <w:proofErr w:type="spellStart"/>
      <w:r w:rsidRPr="00782E02">
        <w:t>dezvolta</w:t>
      </w:r>
      <w:proofErr w:type="spellEnd"/>
      <w:r w:rsidRPr="00782E02">
        <w:t xml:space="preserve"> </w:t>
      </w:r>
      <w:proofErr w:type="spellStart"/>
      <w:r w:rsidRPr="00782E02">
        <w:t>și</w:t>
      </w:r>
      <w:proofErr w:type="spellEnd"/>
      <w:r w:rsidRPr="00782E02">
        <w:t xml:space="preserve"> </w:t>
      </w:r>
      <w:proofErr w:type="spellStart"/>
      <w:r w:rsidRPr="00782E02">
        <w:t>evalua</w:t>
      </w:r>
      <w:proofErr w:type="spellEnd"/>
      <w:r w:rsidRPr="00782E02">
        <w:t xml:space="preserve"> un model de </w:t>
      </w:r>
      <w:proofErr w:type="spellStart"/>
      <w:r w:rsidRPr="00782E02">
        <w:t>regresie</w:t>
      </w:r>
      <w:proofErr w:type="spellEnd"/>
      <w:r w:rsidRPr="00782E02">
        <w:t xml:space="preserve"> </w:t>
      </w:r>
      <w:proofErr w:type="spellStart"/>
      <w:r w:rsidRPr="00782E02">
        <w:t>liniară</w:t>
      </w:r>
      <w:proofErr w:type="spellEnd"/>
      <w:r w:rsidRPr="00782E02">
        <w:t xml:space="preserve"> </w:t>
      </w:r>
      <w:proofErr w:type="spellStart"/>
      <w:r w:rsidRPr="00782E02">
        <w:t>pentru</w:t>
      </w:r>
      <w:proofErr w:type="spellEnd"/>
      <w:r w:rsidRPr="00782E02">
        <w:t xml:space="preserve"> a </w:t>
      </w:r>
      <w:proofErr w:type="spellStart"/>
      <w:r w:rsidRPr="00782E02">
        <w:t>prezice</w:t>
      </w:r>
      <w:proofErr w:type="spellEnd"/>
      <w:r w:rsidRPr="00782E02">
        <w:t xml:space="preserve"> </w:t>
      </w:r>
      <w:proofErr w:type="spellStart"/>
      <w:r w:rsidRPr="00782E02">
        <w:t>valorile</w:t>
      </w:r>
      <w:proofErr w:type="spellEnd"/>
      <w:r w:rsidRPr="00782E02">
        <w:t xml:space="preserve"> </w:t>
      </w:r>
      <w:proofErr w:type="spellStart"/>
      <w:r w:rsidRPr="00782E02">
        <w:t>facturilor</w:t>
      </w:r>
      <w:proofErr w:type="spellEnd"/>
      <w:r w:rsidRPr="00782E02">
        <w:t xml:space="preserve"> </w:t>
      </w:r>
      <w:proofErr w:type="spellStart"/>
      <w:r w:rsidRPr="00782E02">
        <w:t>în</w:t>
      </w:r>
      <w:proofErr w:type="spellEnd"/>
      <w:r w:rsidRPr="00782E02">
        <w:t xml:space="preserve"> </w:t>
      </w:r>
      <w:proofErr w:type="spellStart"/>
      <w:r w:rsidRPr="00782E02">
        <w:t>funcție</w:t>
      </w:r>
      <w:proofErr w:type="spellEnd"/>
      <w:r w:rsidRPr="00782E02">
        <w:t xml:space="preserve"> de </w:t>
      </w:r>
      <w:proofErr w:type="spellStart"/>
      <w:r w:rsidRPr="00782E02">
        <w:t>baza</w:t>
      </w:r>
      <w:proofErr w:type="spellEnd"/>
      <w:r w:rsidRPr="00782E02">
        <w:t xml:space="preserve"> </w:t>
      </w:r>
      <w:proofErr w:type="spellStart"/>
      <w:r w:rsidRPr="00782E02">
        <w:t>impozitare</w:t>
      </w:r>
      <w:proofErr w:type="spellEnd"/>
      <w:r w:rsidRPr="00782E02">
        <w:t xml:space="preserve"> </w:t>
      </w:r>
      <w:proofErr w:type="spellStart"/>
      <w:r w:rsidRPr="00782E02">
        <w:t>și</w:t>
      </w:r>
      <w:proofErr w:type="spellEnd"/>
      <w:r w:rsidRPr="00782E02">
        <w:t xml:space="preserve"> </w:t>
      </w:r>
      <w:proofErr w:type="spellStart"/>
      <w:r w:rsidRPr="00782E02">
        <w:t>valoarea</w:t>
      </w:r>
      <w:proofErr w:type="spellEnd"/>
      <w:r w:rsidRPr="00782E02">
        <w:t xml:space="preserve"> TVA. </w:t>
      </w:r>
      <w:proofErr w:type="spellStart"/>
      <w:r w:rsidRPr="00782E02">
        <w:t>Obiectivele</w:t>
      </w:r>
      <w:proofErr w:type="spellEnd"/>
      <w:r w:rsidRPr="00782E02">
        <w:t xml:space="preserve"> </w:t>
      </w:r>
      <w:proofErr w:type="spellStart"/>
      <w:r w:rsidRPr="00782E02">
        <w:t>urmărite</w:t>
      </w:r>
      <w:proofErr w:type="spellEnd"/>
      <w:r w:rsidRPr="00782E02">
        <w:t xml:space="preserve"> au </w:t>
      </w:r>
      <w:proofErr w:type="spellStart"/>
      <w:r w:rsidRPr="00782E02">
        <w:t>inclus</w:t>
      </w:r>
      <w:proofErr w:type="spellEnd"/>
      <w:r w:rsidRPr="00782E02">
        <w:t xml:space="preserve"> </w:t>
      </w:r>
      <w:proofErr w:type="spellStart"/>
      <w:r w:rsidRPr="00782E02">
        <w:t>pregătirea</w:t>
      </w:r>
      <w:proofErr w:type="spellEnd"/>
      <w:r w:rsidRPr="00782E02">
        <w:t xml:space="preserve"> </w:t>
      </w:r>
      <w:proofErr w:type="spellStart"/>
      <w:r w:rsidRPr="00782E02">
        <w:t>datelor</w:t>
      </w:r>
      <w:proofErr w:type="spellEnd"/>
      <w:r w:rsidRPr="00782E02">
        <w:t xml:space="preserve">, </w:t>
      </w:r>
      <w:proofErr w:type="spellStart"/>
      <w:r w:rsidRPr="00782E02">
        <w:t>antrenarea</w:t>
      </w:r>
      <w:proofErr w:type="spellEnd"/>
      <w:r w:rsidRPr="00782E02">
        <w:t xml:space="preserve"> </w:t>
      </w:r>
      <w:proofErr w:type="spellStart"/>
      <w:r w:rsidRPr="00782E02">
        <w:t>modelului</w:t>
      </w:r>
      <w:proofErr w:type="spellEnd"/>
      <w:r w:rsidRPr="00782E02">
        <w:t xml:space="preserve">, </w:t>
      </w:r>
      <w:proofErr w:type="spellStart"/>
      <w:r w:rsidRPr="00782E02">
        <w:t>evaluarea</w:t>
      </w:r>
      <w:proofErr w:type="spellEnd"/>
      <w:r w:rsidRPr="00782E02">
        <w:t xml:space="preserve"> </w:t>
      </w:r>
      <w:proofErr w:type="spellStart"/>
      <w:r w:rsidRPr="00782E02">
        <w:t>performanței</w:t>
      </w:r>
      <w:proofErr w:type="spellEnd"/>
      <w:r w:rsidRPr="00782E02">
        <w:t xml:space="preserve"> </w:t>
      </w:r>
      <w:proofErr w:type="spellStart"/>
      <w:r w:rsidRPr="00782E02">
        <w:t>acestuia</w:t>
      </w:r>
      <w:proofErr w:type="spellEnd"/>
      <w:r w:rsidRPr="00782E02">
        <w:t xml:space="preserve"> </w:t>
      </w:r>
      <w:proofErr w:type="spellStart"/>
      <w:r w:rsidRPr="00782E02">
        <w:t>și</w:t>
      </w:r>
      <w:proofErr w:type="spellEnd"/>
      <w:r w:rsidRPr="00782E02">
        <w:t xml:space="preserve"> </w:t>
      </w:r>
      <w:proofErr w:type="spellStart"/>
      <w:r w:rsidRPr="00782E02">
        <w:t>utilizarea</w:t>
      </w:r>
      <w:proofErr w:type="spellEnd"/>
      <w:r w:rsidRPr="00782E02">
        <w:t xml:space="preserve"> </w:t>
      </w:r>
      <w:proofErr w:type="spellStart"/>
      <w:r w:rsidRPr="00782E02">
        <w:t>sa</w:t>
      </w:r>
      <w:proofErr w:type="spellEnd"/>
      <w:r w:rsidRPr="00782E02">
        <w:t xml:space="preserve"> </w:t>
      </w:r>
      <w:proofErr w:type="spellStart"/>
      <w:r w:rsidRPr="00782E02">
        <w:t>pentru</w:t>
      </w:r>
      <w:proofErr w:type="spellEnd"/>
      <w:r w:rsidRPr="00782E02">
        <w:t xml:space="preserve"> a face </w:t>
      </w:r>
      <w:proofErr w:type="spellStart"/>
      <w:r w:rsidRPr="00782E02">
        <w:t>predicții</w:t>
      </w:r>
      <w:proofErr w:type="spellEnd"/>
      <w:r w:rsidRPr="00782E02">
        <w:t xml:space="preserve"> pe </w:t>
      </w:r>
      <w:proofErr w:type="spellStart"/>
      <w:r w:rsidRPr="00782E02">
        <w:t>seturi</w:t>
      </w:r>
      <w:proofErr w:type="spellEnd"/>
      <w:r w:rsidRPr="00782E02">
        <w:t xml:space="preserve"> de date </w:t>
      </w:r>
      <w:proofErr w:type="spellStart"/>
      <w:r w:rsidRPr="00782E02">
        <w:t>noi</w:t>
      </w:r>
      <w:proofErr w:type="spellEnd"/>
      <w:r w:rsidRPr="00782E02">
        <w:t xml:space="preserve">. </w:t>
      </w:r>
      <w:proofErr w:type="spellStart"/>
      <w:r w:rsidRPr="00782E02">
        <w:t>Prin</w:t>
      </w:r>
      <w:proofErr w:type="spellEnd"/>
      <w:r w:rsidRPr="00782E02">
        <w:t xml:space="preserve"> </w:t>
      </w:r>
      <w:proofErr w:type="spellStart"/>
      <w:r w:rsidRPr="00782E02">
        <w:t>aceste</w:t>
      </w:r>
      <w:proofErr w:type="spellEnd"/>
      <w:r w:rsidRPr="00782E02">
        <w:t xml:space="preserve"> </w:t>
      </w:r>
      <w:proofErr w:type="spellStart"/>
      <w:r w:rsidRPr="00782E02">
        <w:t>activități</w:t>
      </w:r>
      <w:proofErr w:type="spellEnd"/>
      <w:r w:rsidRPr="00782E02">
        <w:t xml:space="preserve">, am </w:t>
      </w:r>
      <w:proofErr w:type="spellStart"/>
      <w:r w:rsidRPr="00782E02">
        <w:t>urmărit</w:t>
      </w:r>
      <w:proofErr w:type="spellEnd"/>
      <w:r w:rsidRPr="00782E02">
        <w:t xml:space="preserve"> </w:t>
      </w:r>
      <w:proofErr w:type="spellStart"/>
      <w:r w:rsidRPr="00782E02">
        <w:t>să</w:t>
      </w:r>
      <w:proofErr w:type="spellEnd"/>
      <w:r w:rsidRPr="00782E02">
        <w:t xml:space="preserve"> </w:t>
      </w:r>
      <w:proofErr w:type="spellStart"/>
      <w:r w:rsidRPr="00782E02">
        <w:t>înțelegem</w:t>
      </w:r>
      <w:proofErr w:type="spellEnd"/>
      <w:r w:rsidRPr="00782E02">
        <w:t xml:space="preserve"> </w:t>
      </w:r>
      <w:proofErr w:type="spellStart"/>
      <w:r w:rsidRPr="00782E02">
        <w:t>și</w:t>
      </w:r>
      <w:proofErr w:type="spellEnd"/>
      <w:r w:rsidRPr="00782E02">
        <w:t xml:space="preserve"> </w:t>
      </w:r>
      <w:proofErr w:type="spellStart"/>
      <w:r w:rsidRPr="00782E02">
        <w:t>să</w:t>
      </w:r>
      <w:proofErr w:type="spellEnd"/>
      <w:r w:rsidRPr="00782E02">
        <w:t xml:space="preserve"> </w:t>
      </w:r>
      <w:proofErr w:type="spellStart"/>
      <w:r w:rsidRPr="00782E02">
        <w:t>anticipăm</w:t>
      </w:r>
      <w:proofErr w:type="spellEnd"/>
      <w:r w:rsidRPr="00782E02">
        <w:t xml:space="preserve"> </w:t>
      </w:r>
      <w:proofErr w:type="spellStart"/>
      <w:r w:rsidRPr="00782E02">
        <w:t>cererea</w:t>
      </w:r>
      <w:proofErr w:type="spellEnd"/>
      <w:r w:rsidRPr="00782E02">
        <w:t xml:space="preserve"> </w:t>
      </w:r>
      <w:proofErr w:type="spellStart"/>
      <w:r w:rsidRPr="00782E02">
        <w:t>pentru</w:t>
      </w:r>
      <w:proofErr w:type="spellEnd"/>
      <w:r w:rsidRPr="00782E02">
        <w:t xml:space="preserve"> </w:t>
      </w:r>
      <w:proofErr w:type="spellStart"/>
      <w:r w:rsidRPr="00782E02">
        <w:t>anumite</w:t>
      </w:r>
      <w:proofErr w:type="spellEnd"/>
      <w:r w:rsidRPr="00782E02">
        <w:t xml:space="preserve"> </w:t>
      </w:r>
      <w:proofErr w:type="spellStart"/>
      <w:r w:rsidRPr="00782E02">
        <w:t>produse</w:t>
      </w:r>
      <w:proofErr w:type="spellEnd"/>
      <w:r w:rsidRPr="00782E02">
        <w:t xml:space="preserve"> </w:t>
      </w:r>
      <w:proofErr w:type="spellStart"/>
      <w:r w:rsidRPr="00782E02">
        <w:t>sau</w:t>
      </w:r>
      <w:proofErr w:type="spellEnd"/>
      <w:r w:rsidRPr="00782E02">
        <w:t xml:space="preserve"> </w:t>
      </w:r>
      <w:proofErr w:type="spellStart"/>
      <w:r w:rsidRPr="00782E02">
        <w:t>servicii</w:t>
      </w:r>
      <w:proofErr w:type="spellEnd"/>
      <w:r w:rsidRPr="00782E02">
        <w:t>.</w:t>
      </w:r>
    </w:p>
    <w:p w14:paraId="7C5957B4" w14:textId="77777777" w:rsidR="00B928C9" w:rsidRDefault="00C37A35">
      <w:pPr>
        <w:pStyle w:val="Heading2"/>
        <w:spacing w:line="276" w:lineRule="auto"/>
      </w:pPr>
      <w:bookmarkStart w:id="3" w:name="h.636fvdb7efye"/>
      <w:bookmarkEnd w:id="3"/>
      <w:r>
        <w:t>3) Component</w:t>
      </w:r>
      <w:r w:rsidR="00B928C9">
        <w:t xml:space="preserve">a </w:t>
      </w:r>
      <w:proofErr w:type="spellStart"/>
      <w:r w:rsidR="00B928C9">
        <w:t>echipei</w:t>
      </w:r>
      <w:proofErr w:type="spellEnd"/>
      <w:r w:rsidR="00B928C9">
        <w:t xml:space="preserve"> </w:t>
      </w:r>
    </w:p>
    <w:p w14:paraId="0A86895B" w14:textId="05D4F246" w:rsidR="00B928C9" w:rsidRDefault="00B928C9">
      <w:proofErr w:type="spellStart"/>
      <w:r>
        <w:t>Profesor</w:t>
      </w:r>
      <w:proofErr w:type="spellEnd"/>
      <w:r>
        <w:t xml:space="preserve"> </w:t>
      </w:r>
      <w:proofErr w:type="spellStart"/>
      <w:r>
        <w:t>supervizor</w:t>
      </w:r>
      <w:proofErr w:type="spellEnd"/>
      <w:r>
        <w:t xml:space="preserve">: </w:t>
      </w:r>
      <w:r w:rsidR="00D64CD5">
        <w:t xml:space="preserve">Sabina </w:t>
      </w:r>
      <w:proofErr w:type="spellStart"/>
      <w:r w:rsidR="00D64CD5">
        <w:t>Necula</w:t>
      </w:r>
      <w:proofErr w:type="spellEnd"/>
    </w:p>
    <w:p w14:paraId="6650305D" w14:textId="77777777" w:rsidR="00B928C9" w:rsidRDefault="00B928C9"/>
    <w:tbl>
      <w:tblPr>
        <w:tblW w:w="0" w:type="auto"/>
        <w:tblLook w:val="0000" w:firstRow="0" w:lastRow="0" w:firstColumn="0" w:lastColumn="0" w:noHBand="0" w:noVBand="0"/>
      </w:tblPr>
      <w:tblGrid>
        <w:gridCol w:w="3118"/>
        <w:gridCol w:w="3111"/>
        <w:gridCol w:w="3111"/>
      </w:tblGrid>
      <w:tr w:rsidR="00B928C9" w14:paraId="2318C921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C447E" w14:textId="77777777" w:rsidR="00B928C9" w:rsidRDefault="00B928C9">
            <w:pPr>
              <w:spacing w:line="240" w:lineRule="auto"/>
            </w:pPr>
            <w:proofErr w:type="spellStart"/>
            <w:r>
              <w:t>Matricol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C4E0B" w14:textId="77777777" w:rsidR="00B928C9" w:rsidRDefault="00B928C9">
            <w:pPr>
              <w:spacing w:line="240" w:lineRule="auto"/>
            </w:pPr>
            <w:proofErr w:type="spellStart"/>
            <w:r>
              <w:t>Nume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E5A6" w14:textId="77777777" w:rsidR="00B928C9" w:rsidRDefault="00B928C9">
            <w:pPr>
              <w:spacing w:line="240" w:lineRule="auto"/>
            </w:pPr>
            <w:proofErr w:type="spellStart"/>
            <w:r>
              <w:t>Rolul</w:t>
            </w:r>
            <w:proofErr w:type="spellEnd"/>
            <w:r>
              <w:t xml:space="preserve"> in </w:t>
            </w:r>
            <w:proofErr w:type="spellStart"/>
            <w:r>
              <w:t>cadrul</w:t>
            </w:r>
            <w:proofErr w:type="spellEnd"/>
            <w:r>
              <w:t xml:space="preserve"> </w:t>
            </w:r>
            <w:proofErr w:type="spellStart"/>
            <w:r>
              <w:t>echipei</w:t>
            </w:r>
            <w:proofErr w:type="spellEnd"/>
          </w:p>
        </w:tc>
      </w:tr>
      <w:tr w:rsidR="00B928C9" w14:paraId="7C2A3961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8B6D5" w14:textId="1C41F818" w:rsidR="00B928C9" w:rsidRDefault="008B7774">
            <w:pPr>
              <w:spacing w:line="240" w:lineRule="auto"/>
            </w:pPr>
            <w:r>
              <w:t>310440205002SM221008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AB390" w14:textId="21E54328" w:rsidR="00B928C9" w:rsidRDefault="008B7774">
            <w:pPr>
              <w:spacing w:line="240" w:lineRule="auto"/>
            </w:pPr>
            <w:r>
              <w:t>Bejenari Daniel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77F45" w14:textId="060D95FE" w:rsidR="00B928C9" w:rsidRDefault="00D67CC0">
            <w:pPr>
              <w:spacing w:line="240" w:lineRule="auto"/>
            </w:pPr>
            <w:r>
              <w:t>Data Analyst</w:t>
            </w:r>
          </w:p>
        </w:tc>
      </w:tr>
    </w:tbl>
    <w:p w14:paraId="7AE82ABB" w14:textId="77777777" w:rsidR="00B928C9" w:rsidRDefault="00B928C9"/>
    <w:p w14:paraId="37BC48BC" w14:textId="77777777" w:rsidR="00B928C9" w:rsidRDefault="00B928C9">
      <w:pPr>
        <w:pStyle w:val="Heading2"/>
        <w:spacing w:line="276" w:lineRule="auto"/>
      </w:pPr>
      <w:bookmarkStart w:id="4" w:name="h.u4om50nhmpvo"/>
      <w:bookmarkEnd w:id="4"/>
      <w:r>
        <w:t xml:space="preserve">4) </w:t>
      </w:r>
      <w:proofErr w:type="spellStart"/>
      <w:r>
        <w:t>Motiva</w:t>
      </w:r>
      <w:r w:rsidR="00C37A35">
        <w:t>t</w:t>
      </w:r>
      <w:r>
        <w:t>ie</w:t>
      </w:r>
      <w:proofErr w:type="spellEnd"/>
    </w:p>
    <w:p w14:paraId="4D3F376D" w14:textId="2527CBAC" w:rsidR="00B928C9" w:rsidRDefault="00B928C9">
      <w:pPr>
        <w:rPr>
          <w:i/>
          <w:iCs/>
        </w:rPr>
      </w:pPr>
      <w:r>
        <w:rPr>
          <w:i/>
          <w:iCs/>
        </w:rPr>
        <w:t xml:space="preserve">Se </w:t>
      </w:r>
      <w:proofErr w:type="spellStart"/>
      <w:r>
        <w:rPr>
          <w:i/>
          <w:iCs/>
        </w:rPr>
        <w:t>va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descrie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succint</w:t>
      </w:r>
      <w:proofErr w:type="spellEnd"/>
      <w:r>
        <w:rPr>
          <w:i/>
          <w:iCs/>
        </w:rPr>
        <w:t xml:space="preserve"> (maxim 4000 de </w:t>
      </w:r>
      <w:proofErr w:type="spellStart"/>
      <w:r>
        <w:rPr>
          <w:i/>
          <w:iCs/>
        </w:rPr>
        <w:t>caractere</w:t>
      </w:r>
      <w:proofErr w:type="spellEnd"/>
      <w:r>
        <w:rPr>
          <w:i/>
          <w:iCs/>
        </w:rPr>
        <w:t xml:space="preserve">), natura </w:t>
      </w:r>
      <w:proofErr w:type="spellStart"/>
      <w:r>
        <w:rPr>
          <w:i/>
          <w:iCs/>
        </w:rPr>
        <w:t>problemei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va</w:t>
      </w:r>
      <w:proofErr w:type="spellEnd"/>
      <w:r>
        <w:rPr>
          <w:i/>
          <w:iCs/>
        </w:rPr>
        <w:t xml:space="preserve"> fi </w:t>
      </w:r>
      <w:proofErr w:type="spellStart"/>
      <w:r>
        <w:rPr>
          <w:i/>
          <w:iCs/>
        </w:rPr>
        <w:t>rezolvată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necesitatea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soluției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pentru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utilizatorul</w:t>
      </w:r>
      <w:proofErr w:type="spellEnd"/>
      <w:r>
        <w:rPr>
          <w:i/>
          <w:iCs/>
        </w:rPr>
        <w:t xml:space="preserve"> final.  </w:t>
      </w:r>
    </w:p>
    <w:p w14:paraId="02BD5330" w14:textId="342D19C7" w:rsidR="003F55E5" w:rsidRDefault="003F55E5">
      <w:pPr>
        <w:rPr>
          <w:i/>
          <w:iCs/>
        </w:rPr>
      </w:pPr>
    </w:p>
    <w:p w14:paraId="5FFB45A7" w14:textId="3329B320" w:rsidR="003F55E5" w:rsidRDefault="003F55E5" w:rsidP="00AF685E">
      <w:pPr>
        <w:ind w:firstLine="720"/>
        <w:jc w:val="both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scop,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principală</w:t>
      </w:r>
      <w:proofErr w:type="spellEnd"/>
      <w:r>
        <w:t xml:space="preserve"> </w:t>
      </w:r>
      <w:proofErr w:type="spellStart"/>
      <w:r>
        <w:t>abordată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eficientă</w:t>
      </w:r>
      <w:proofErr w:type="spellEnd"/>
      <w:r>
        <w:t xml:space="preserve"> a </w:t>
      </w:r>
      <w:proofErr w:type="spellStart"/>
      <w:r>
        <w:t>facturilor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companii</w:t>
      </w:r>
      <w:proofErr w:type="spellEnd"/>
      <w:r>
        <w:t xml:space="preserve">.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facturile</w:t>
      </w:r>
      <w:proofErr w:type="spellEnd"/>
      <w:r>
        <w:t xml:space="preserve"> </w:t>
      </w:r>
      <w:proofErr w:type="spellStart"/>
      <w:r>
        <w:t>reprezintă</w:t>
      </w:r>
      <w:proofErr w:type="spellEnd"/>
      <w:r>
        <w:t xml:space="preserve"> o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crucială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activității</w:t>
      </w:r>
      <w:proofErr w:type="spellEnd"/>
      <w:r>
        <w:t xml:space="preserve"> </w:t>
      </w:r>
      <w:proofErr w:type="spellStart"/>
      <w:r>
        <w:t>financiare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organizații</w:t>
      </w:r>
      <w:proofErr w:type="spellEnd"/>
      <w:r>
        <w:t xml:space="preserve">,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colectare</w:t>
      </w:r>
      <w:proofErr w:type="spellEnd"/>
      <w:r>
        <w:t xml:space="preserve">, </w:t>
      </w:r>
      <w:proofErr w:type="spellStart"/>
      <w:r>
        <w:t>înregistrare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analiză</w:t>
      </w:r>
      <w:proofErr w:type="spellEnd"/>
      <w:r>
        <w:t xml:space="preserve"> a </w:t>
      </w:r>
      <w:proofErr w:type="spellStart"/>
      <w:r>
        <w:t>acestora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deveni</w:t>
      </w:r>
      <w:proofErr w:type="spellEnd"/>
      <w:r>
        <w:t xml:space="preserve"> </w:t>
      </w:r>
      <w:proofErr w:type="spellStart"/>
      <w:r>
        <w:t>dificil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consumator</w:t>
      </w:r>
      <w:proofErr w:type="spellEnd"/>
      <w:r>
        <w:t xml:space="preserve"> de </w:t>
      </w:r>
      <w:proofErr w:type="spellStart"/>
      <w:r>
        <w:t>timp.</w:t>
      </w:r>
      <w:proofErr w:type="spellEnd"/>
      <w:r>
        <w:t xml:space="preserve"> O </w:t>
      </w:r>
      <w:proofErr w:type="spellStart"/>
      <w:r>
        <w:t>soluție</w:t>
      </w:r>
      <w:proofErr w:type="spellEnd"/>
      <w:r>
        <w:t xml:space="preserve"> </w:t>
      </w:r>
      <w:proofErr w:type="spellStart"/>
      <w:r>
        <w:t>eficientă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automatizată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documente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evita</w:t>
      </w:r>
      <w:proofErr w:type="spellEnd"/>
      <w:r>
        <w:t xml:space="preserve"> </w:t>
      </w:r>
      <w:proofErr w:type="spellStart"/>
      <w:r>
        <w:t>erorile</w:t>
      </w:r>
      <w:proofErr w:type="spellEnd"/>
      <w:r>
        <w:t xml:space="preserve"> </w:t>
      </w:r>
      <w:proofErr w:type="spellStart"/>
      <w:r>
        <w:t>umane</w:t>
      </w:r>
      <w:proofErr w:type="spellEnd"/>
      <w:r>
        <w:t xml:space="preserve">, a reduce </w:t>
      </w:r>
      <w:proofErr w:type="spellStart"/>
      <w:r>
        <w:t>costurile</w:t>
      </w:r>
      <w:proofErr w:type="spellEnd"/>
      <w:r>
        <w:t xml:space="preserve"> </w:t>
      </w:r>
      <w:proofErr w:type="spellStart"/>
      <w:r>
        <w:t>operaționale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obține</w:t>
      </w:r>
      <w:proofErr w:type="spellEnd"/>
      <w:r>
        <w:t xml:space="preserve"> o </w:t>
      </w:r>
      <w:proofErr w:type="spellStart"/>
      <w:r>
        <w:t>perspectivă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clară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cheltuielilor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veniturilor</w:t>
      </w:r>
      <w:proofErr w:type="spellEnd"/>
      <w:r>
        <w:t>.</w:t>
      </w:r>
    </w:p>
    <w:p w14:paraId="45ABFD45" w14:textId="77777777" w:rsidR="003F55E5" w:rsidRDefault="003F55E5" w:rsidP="003F55E5"/>
    <w:p w14:paraId="4142A9C2" w14:textId="2A718DA7" w:rsidR="003F55E5" w:rsidRPr="003F55E5" w:rsidRDefault="003F55E5" w:rsidP="00AF685E">
      <w:pPr>
        <w:ind w:firstLine="720"/>
        <w:jc w:val="both"/>
      </w:pPr>
      <w:proofErr w:type="spellStart"/>
      <w:r>
        <w:t>Prin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gestionare</w:t>
      </w:r>
      <w:proofErr w:type="spellEnd"/>
      <w:r>
        <w:t xml:space="preserve"> a </w:t>
      </w:r>
      <w:proofErr w:type="spellStart"/>
      <w:r>
        <w:t>facturilor</w:t>
      </w:r>
      <w:proofErr w:type="spellEnd"/>
      <w:r>
        <w:t xml:space="preserve">, se </w:t>
      </w:r>
      <w:proofErr w:type="spellStart"/>
      <w:r>
        <w:t>urmărește</w:t>
      </w:r>
      <w:proofErr w:type="spellEnd"/>
      <w:r>
        <w:t xml:space="preserve"> </w:t>
      </w:r>
      <w:proofErr w:type="spellStart"/>
      <w:r>
        <w:t>simplificarea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optimizarea</w:t>
      </w:r>
      <w:proofErr w:type="spellEnd"/>
      <w:r>
        <w:t xml:space="preserve"> </w:t>
      </w:r>
      <w:proofErr w:type="spellStart"/>
      <w:r>
        <w:t>procesului</w:t>
      </w:r>
      <w:proofErr w:type="spellEnd"/>
      <w:r>
        <w:t xml:space="preserve"> de </w:t>
      </w:r>
      <w:proofErr w:type="spellStart"/>
      <w:r>
        <w:t>înregistrare</w:t>
      </w:r>
      <w:proofErr w:type="spellEnd"/>
      <w:r>
        <w:t xml:space="preserve"> a </w:t>
      </w:r>
      <w:proofErr w:type="spellStart"/>
      <w:r>
        <w:t>facturilor</w:t>
      </w:r>
      <w:proofErr w:type="spellEnd"/>
      <w:r>
        <w:t xml:space="preserve">, </w:t>
      </w:r>
      <w:proofErr w:type="spellStart"/>
      <w:r>
        <w:t>asigurându</w:t>
      </w:r>
      <w:proofErr w:type="spellEnd"/>
      <w:r>
        <w:t xml:space="preserve">-se </w:t>
      </w:r>
      <w:proofErr w:type="spellStart"/>
      <w:r>
        <w:t>că</w:t>
      </w:r>
      <w:proofErr w:type="spellEnd"/>
      <w:r>
        <w:t xml:space="preserve"> </w:t>
      </w:r>
      <w:proofErr w:type="spellStart"/>
      <w:r>
        <w:t>informațiile</w:t>
      </w:r>
      <w:proofErr w:type="spellEnd"/>
      <w:r>
        <w:t xml:space="preserve"> sunt </w:t>
      </w:r>
      <w:proofErr w:type="spellStart"/>
      <w:r>
        <w:t>corecte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actualizate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util.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soluția</w:t>
      </w:r>
      <w:proofErr w:type="spellEnd"/>
      <w:r>
        <w:t xml:space="preserve"> </w:t>
      </w:r>
      <w:proofErr w:type="spellStart"/>
      <w:r>
        <w:t>propusă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oferi</w:t>
      </w:r>
      <w:proofErr w:type="spellEnd"/>
      <w:r>
        <w:t xml:space="preserve"> </w:t>
      </w:r>
      <w:proofErr w:type="spellStart"/>
      <w:r>
        <w:t>firmei</w:t>
      </w:r>
      <w:proofErr w:type="spellEnd"/>
      <w:r>
        <w:t xml:space="preserve"> </w:t>
      </w:r>
      <w:proofErr w:type="spellStart"/>
      <w:r>
        <w:t>posibilitatea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lastRenderedPageBreak/>
        <w:t>interpreta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financiare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mod </w:t>
      </w:r>
      <w:proofErr w:type="spellStart"/>
      <w:r>
        <w:t>interactiv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intuitiv</w:t>
      </w:r>
      <w:proofErr w:type="spellEnd"/>
      <w:r>
        <w:t xml:space="preserve">, </w:t>
      </w:r>
      <w:proofErr w:type="spellStart"/>
      <w:r>
        <w:t>permițându-i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decizii</w:t>
      </w:r>
      <w:proofErr w:type="spellEnd"/>
      <w:r>
        <w:t xml:space="preserve"> </w:t>
      </w:r>
      <w:proofErr w:type="spellStart"/>
      <w:r>
        <w:t>informate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identifice</w:t>
      </w:r>
      <w:proofErr w:type="spellEnd"/>
      <w:r>
        <w:t xml:space="preserve"> rapid </w:t>
      </w:r>
      <w:proofErr w:type="spellStart"/>
      <w:r>
        <w:t>tendințele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modelele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financiare</w:t>
      </w:r>
      <w:proofErr w:type="spellEnd"/>
      <w:r>
        <w:t xml:space="preserve">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contribui</w:t>
      </w:r>
      <w:proofErr w:type="spellEnd"/>
      <w:r>
        <w:t xml:space="preserve"> la </w:t>
      </w:r>
      <w:proofErr w:type="spellStart"/>
      <w:r>
        <w:t>îmbunătățirea</w:t>
      </w:r>
      <w:proofErr w:type="spellEnd"/>
      <w:r>
        <w:t xml:space="preserve"> </w:t>
      </w:r>
      <w:proofErr w:type="spellStart"/>
      <w:r>
        <w:t>eficienței</w:t>
      </w:r>
      <w:proofErr w:type="spellEnd"/>
      <w:r>
        <w:t xml:space="preserve"> </w:t>
      </w:r>
      <w:proofErr w:type="spellStart"/>
      <w:r>
        <w:t>operaționale</w:t>
      </w:r>
      <w:proofErr w:type="spellEnd"/>
      <w:r>
        <w:t xml:space="preserve">, </w:t>
      </w:r>
      <w:proofErr w:type="spellStart"/>
      <w:r>
        <w:t>luarea</w:t>
      </w:r>
      <w:proofErr w:type="spellEnd"/>
      <w:r>
        <w:t xml:space="preserve"> </w:t>
      </w:r>
      <w:proofErr w:type="spellStart"/>
      <w:r>
        <w:t>deciziilor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bine </w:t>
      </w:r>
      <w:proofErr w:type="spellStart"/>
      <w:r>
        <w:t>fundamentate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din </w:t>
      </w:r>
      <w:proofErr w:type="spellStart"/>
      <w:r>
        <w:t>urmă</w:t>
      </w:r>
      <w:proofErr w:type="spellEnd"/>
      <w:r>
        <w:t xml:space="preserve">, la </w:t>
      </w:r>
      <w:proofErr w:type="spellStart"/>
      <w:r>
        <w:t>creșterea</w:t>
      </w:r>
      <w:proofErr w:type="spellEnd"/>
      <w:r>
        <w:t xml:space="preserve"> </w:t>
      </w:r>
      <w:proofErr w:type="spellStart"/>
      <w:r>
        <w:t>performanței</w:t>
      </w:r>
      <w:proofErr w:type="spellEnd"/>
      <w:r>
        <w:t xml:space="preserve"> </w:t>
      </w:r>
      <w:proofErr w:type="spellStart"/>
      <w:r>
        <w:t>organizaționale</w:t>
      </w:r>
      <w:proofErr w:type="spellEnd"/>
      <w:r>
        <w:t>.</w:t>
      </w:r>
    </w:p>
    <w:p w14:paraId="0D3E365B" w14:textId="7764BB86" w:rsidR="00B928C9" w:rsidRDefault="00B928C9"/>
    <w:p w14:paraId="6E7AF7D1" w14:textId="4214705F" w:rsidR="003F55E5" w:rsidRDefault="003F55E5" w:rsidP="00AF685E">
      <w:pPr>
        <w:ind w:firstLine="720"/>
        <w:jc w:val="both"/>
      </w:pPr>
      <w:proofErr w:type="spellStart"/>
      <w:r>
        <w:t>Pentru</w:t>
      </w:r>
      <w:proofErr w:type="spellEnd"/>
      <w:r>
        <w:t xml:space="preserve"> al </w:t>
      </w:r>
      <w:proofErr w:type="spellStart"/>
      <w:r>
        <w:t>doilea</w:t>
      </w:r>
      <w:proofErr w:type="spellEnd"/>
      <w:r>
        <w:t xml:space="preserve"> scop, </w:t>
      </w:r>
      <w:proofErr w:type="spellStart"/>
      <w:r>
        <w:t>p</w:t>
      </w:r>
      <w:r w:rsidRPr="003F55E5">
        <w:t>roblema</w:t>
      </w:r>
      <w:proofErr w:type="spellEnd"/>
      <w:r w:rsidRPr="003F55E5">
        <w:t xml:space="preserve"> </w:t>
      </w:r>
      <w:proofErr w:type="spellStart"/>
      <w:r w:rsidRPr="003F55E5">
        <w:t>adresată</w:t>
      </w:r>
      <w:proofErr w:type="spellEnd"/>
      <w:r w:rsidRPr="003F55E5">
        <w:t xml:space="preserve"> </w:t>
      </w:r>
      <w:proofErr w:type="spellStart"/>
      <w:r w:rsidRPr="003F55E5">
        <w:t>în</w:t>
      </w:r>
      <w:proofErr w:type="spellEnd"/>
      <w:r w:rsidRPr="003F55E5">
        <w:t xml:space="preserve"> </w:t>
      </w:r>
      <w:proofErr w:type="spellStart"/>
      <w:r w:rsidRPr="003F55E5">
        <w:t>proiect</w:t>
      </w:r>
      <w:proofErr w:type="spellEnd"/>
      <w:r w:rsidRPr="003F55E5">
        <w:t xml:space="preserve"> </w:t>
      </w:r>
      <w:proofErr w:type="spellStart"/>
      <w:r w:rsidRPr="003F55E5">
        <w:t>constă</w:t>
      </w:r>
      <w:proofErr w:type="spellEnd"/>
      <w:r w:rsidRPr="003F55E5">
        <w:t xml:space="preserve"> </w:t>
      </w:r>
      <w:proofErr w:type="spellStart"/>
      <w:r w:rsidRPr="003F55E5">
        <w:t>în</w:t>
      </w:r>
      <w:proofErr w:type="spellEnd"/>
      <w:r w:rsidRPr="003F55E5">
        <w:t xml:space="preserve"> </w:t>
      </w:r>
      <w:proofErr w:type="spellStart"/>
      <w:r w:rsidRPr="003F55E5">
        <w:t>predicția</w:t>
      </w:r>
      <w:proofErr w:type="spellEnd"/>
      <w:r w:rsidRPr="003F55E5">
        <w:t xml:space="preserve"> </w:t>
      </w:r>
      <w:proofErr w:type="spellStart"/>
      <w:r w:rsidRPr="003F55E5">
        <w:t>valorilor</w:t>
      </w:r>
      <w:proofErr w:type="spellEnd"/>
      <w:r w:rsidRPr="003F55E5">
        <w:t xml:space="preserve"> </w:t>
      </w:r>
      <w:proofErr w:type="spellStart"/>
      <w:r w:rsidRPr="003F55E5">
        <w:t>facturilor</w:t>
      </w:r>
      <w:proofErr w:type="spellEnd"/>
      <w:r w:rsidRPr="003F55E5">
        <w:t xml:space="preserve"> pe </w:t>
      </w:r>
      <w:proofErr w:type="spellStart"/>
      <w:r w:rsidRPr="003F55E5">
        <w:t>baza</w:t>
      </w:r>
      <w:proofErr w:type="spellEnd"/>
      <w:r w:rsidRPr="003F55E5">
        <w:t xml:space="preserve"> </w:t>
      </w:r>
      <w:proofErr w:type="spellStart"/>
      <w:r w:rsidRPr="003F55E5">
        <w:t>datelor</w:t>
      </w:r>
      <w:proofErr w:type="spellEnd"/>
      <w:r w:rsidRPr="003F55E5">
        <w:t xml:space="preserve"> de </w:t>
      </w:r>
      <w:proofErr w:type="spellStart"/>
      <w:r w:rsidRPr="003F55E5">
        <w:t>intrare</w:t>
      </w:r>
      <w:proofErr w:type="spellEnd"/>
      <w:r w:rsidRPr="003F55E5">
        <w:t xml:space="preserve"> </w:t>
      </w:r>
      <w:proofErr w:type="spellStart"/>
      <w:r w:rsidRPr="003F55E5">
        <w:t>privind</w:t>
      </w:r>
      <w:proofErr w:type="spellEnd"/>
      <w:r w:rsidRPr="003F55E5">
        <w:t xml:space="preserve"> </w:t>
      </w:r>
      <w:proofErr w:type="spellStart"/>
      <w:r w:rsidRPr="003F55E5">
        <w:t>baza</w:t>
      </w:r>
      <w:proofErr w:type="spellEnd"/>
      <w:r w:rsidRPr="003F55E5">
        <w:t xml:space="preserve"> </w:t>
      </w:r>
      <w:proofErr w:type="spellStart"/>
      <w:r w:rsidRPr="003F55E5">
        <w:t>impozitare</w:t>
      </w:r>
      <w:proofErr w:type="spellEnd"/>
      <w:r w:rsidRPr="003F55E5">
        <w:t xml:space="preserve"> </w:t>
      </w:r>
      <w:proofErr w:type="spellStart"/>
      <w:r w:rsidRPr="003F55E5">
        <w:t>și</w:t>
      </w:r>
      <w:proofErr w:type="spellEnd"/>
      <w:r w:rsidRPr="003F55E5">
        <w:t xml:space="preserve"> </w:t>
      </w:r>
      <w:proofErr w:type="spellStart"/>
      <w:r w:rsidRPr="003F55E5">
        <w:t>valoarea</w:t>
      </w:r>
      <w:proofErr w:type="spellEnd"/>
      <w:r w:rsidRPr="003F55E5">
        <w:t xml:space="preserve"> TVA. </w:t>
      </w:r>
      <w:proofErr w:type="spellStart"/>
      <w:r w:rsidRPr="003F55E5">
        <w:t>Această</w:t>
      </w:r>
      <w:proofErr w:type="spellEnd"/>
      <w:r w:rsidRPr="003F55E5">
        <w:t xml:space="preserve"> </w:t>
      </w:r>
      <w:proofErr w:type="spellStart"/>
      <w:r w:rsidRPr="003F55E5">
        <w:t>predicție</w:t>
      </w:r>
      <w:proofErr w:type="spellEnd"/>
      <w:r w:rsidRPr="003F55E5">
        <w:t xml:space="preserve"> </w:t>
      </w:r>
      <w:proofErr w:type="spellStart"/>
      <w:r w:rsidRPr="003F55E5">
        <w:t>este</w:t>
      </w:r>
      <w:proofErr w:type="spellEnd"/>
      <w:r w:rsidRPr="003F55E5">
        <w:t xml:space="preserve"> </w:t>
      </w:r>
      <w:proofErr w:type="spellStart"/>
      <w:r w:rsidRPr="003F55E5">
        <w:t>esențială</w:t>
      </w:r>
      <w:proofErr w:type="spellEnd"/>
      <w:r w:rsidRPr="003F55E5">
        <w:t xml:space="preserve"> </w:t>
      </w:r>
      <w:proofErr w:type="spellStart"/>
      <w:r w:rsidRPr="003F55E5">
        <w:t>pentru</w:t>
      </w:r>
      <w:proofErr w:type="spellEnd"/>
      <w:r w:rsidRPr="003F55E5">
        <w:t xml:space="preserve"> </w:t>
      </w:r>
      <w:proofErr w:type="spellStart"/>
      <w:r>
        <w:t>companie</w:t>
      </w:r>
      <w:proofErr w:type="spellEnd"/>
      <w:r w:rsidRPr="003F55E5">
        <w:t xml:space="preserve"> </w:t>
      </w:r>
      <w:proofErr w:type="spellStart"/>
      <w:r w:rsidRPr="003F55E5">
        <w:t>în</w:t>
      </w:r>
      <w:proofErr w:type="spellEnd"/>
      <w:r w:rsidRPr="003F55E5">
        <w:t xml:space="preserve"> </w:t>
      </w:r>
      <w:proofErr w:type="spellStart"/>
      <w:r w:rsidRPr="003F55E5">
        <w:t>gestionarea</w:t>
      </w:r>
      <w:proofErr w:type="spellEnd"/>
      <w:r w:rsidRPr="003F55E5">
        <w:t xml:space="preserve"> </w:t>
      </w:r>
      <w:proofErr w:type="spellStart"/>
      <w:r w:rsidRPr="003F55E5">
        <w:t>finanțelor</w:t>
      </w:r>
      <w:proofErr w:type="spellEnd"/>
      <w:r w:rsidRPr="003F55E5">
        <w:t xml:space="preserve"> </w:t>
      </w:r>
      <w:proofErr w:type="spellStart"/>
      <w:r w:rsidRPr="003F55E5">
        <w:t>și</w:t>
      </w:r>
      <w:proofErr w:type="spellEnd"/>
      <w:r w:rsidRPr="003F55E5">
        <w:t xml:space="preserve"> </w:t>
      </w:r>
      <w:proofErr w:type="spellStart"/>
      <w:r w:rsidRPr="003F55E5">
        <w:t>planificarea</w:t>
      </w:r>
      <w:proofErr w:type="spellEnd"/>
      <w:r w:rsidRPr="003F55E5">
        <w:t xml:space="preserve"> </w:t>
      </w:r>
      <w:proofErr w:type="spellStart"/>
      <w:r w:rsidRPr="003F55E5">
        <w:t>resurselor</w:t>
      </w:r>
      <w:proofErr w:type="spellEnd"/>
      <w:r w:rsidRPr="003F55E5">
        <w:t xml:space="preserve">. </w:t>
      </w:r>
      <w:proofErr w:type="spellStart"/>
      <w:r w:rsidRPr="003F55E5">
        <w:t>Prin</w:t>
      </w:r>
      <w:proofErr w:type="spellEnd"/>
      <w:r w:rsidRPr="003F55E5">
        <w:t xml:space="preserve"> </w:t>
      </w:r>
      <w:proofErr w:type="spellStart"/>
      <w:r w:rsidRPr="003F55E5">
        <w:t>dezvoltarea</w:t>
      </w:r>
      <w:proofErr w:type="spellEnd"/>
      <w:r w:rsidRPr="003F55E5">
        <w:t xml:space="preserve"> </w:t>
      </w:r>
      <w:proofErr w:type="spellStart"/>
      <w:r w:rsidRPr="003F55E5">
        <w:t>unei</w:t>
      </w:r>
      <w:proofErr w:type="spellEnd"/>
      <w:r w:rsidRPr="003F55E5">
        <w:t xml:space="preserve"> </w:t>
      </w:r>
      <w:proofErr w:type="spellStart"/>
      <w:r w:rsidRPr="003F55E5">
        <w:t>soluții</w:t>
      </w:r>
      <w:proofErr w:type="spellEnd"/>
      <w:r w:rsidRPr="003F55E5">
        <w:t xml:space="preserve"> de </w:t>
      </w:r>
      <w:proofErr w:type="spellStart"/>
      <w:r w:rsidRPr="003F55E5">
        <w:t>regresie</w:t>
      </w:r>
      <w:proofErr w:type="spellEnd"/>
      <w:r w:rsidRPr="003F55E5">
        <w:t xml:space="preserve"> </w:t>
      </w:r>
      <w:proofErr w:type="spellStart"/>
      <w:r w:rsidRPr="003F55E5">
        <w:t>liniară</w:t>
      </w:r>
      <w:proofErr w:type="spellEnd"/>
      <w:r w:rsidRPr="003F55E5">
        <w:t xml:space="preserve">, </w:t>
      </w:r>
      <w:proofErr w:type="spellStart"/>
      <w:r w:rsidRPr="003F55E5">
        <w:t>putem</w:t>
      </w:r>
      <w:proofErr w:type="spellEnd"/>
      <w:r w:rsidRPr="003F55E5">
        <w:t xml:space="preserve"> </w:t>
      </w:r>
      <w:proofErr w:type="spellStart"/>
      <w:r w:rsidRPr="003F55E5">
        <w:t>oferi</w:t>
      </w:r>
      <w:proofErr w:type="spellEnd"/>
      <w:r w:rsidRPr="003F55E5">
        <w:t xml:space="preserve"> </w:t>
      </w:r>
      <w:proofErr w:type="spellStart"/>
      <w:r>
        <w:t>companiei</w:t>
      </w:r>
      <w:proofErr w:type="spellEnd"/>
      <w:r w:rsidRPr="003F55E5">
        <w:t xml:space="preserve"> o </w:t>
      </w:r>
      <w:proofErr w:type="spellStart"/>
      <w:r w:rsidRPr="003F55E5">
        <w:t>metodă</w:t>
      </w:r>
      <w:proofErr w:type="spellEnd"/>
      <w:r w:rsidRPr="003F55E5">
        <w:t xml:space="preserve"> </w:t>
      </w:r>
      <w:proofErr w:type="spellStart"/>
      <w:r w:rsidRPr="003F55E5">
        <w:t>eficientă</w:t>
      </w:r>
      <w:proofErr w:type="spellEnd"/>
      <w:r w:rsidRPr="003F55E5">
        <w:t xml:space="preserve"> de </w:t>
      </w:r>
      <w:proofErr w:type="spellStart"/>
      <w:r w:rsidRPr="003F55E5">
        <w:t>estimare</w:t>
      </w:r>
      <w:proofErr w:type="spellEnd"/>
      <w:r w:rsidRPr="003F55E5">
        <w:t xml:space="preserve"> a </w:t>
      </w:r>
      <w:proofErr w:type="spellStart"/>
      <w:r w:rsidRPr="003F55E5">
        <w:t>sumelor</w:t>
      </w:r>
      <w:proofErr w:type="spellEnd"/>
      <w:r w:rsidRPr="003F55E5">
        <w:t xml:space="preserve"> de </w:t>
      </w:r>
      <w:proofErr w:type="spellStart"/>
      <w:r w:rsidRPr="003F55E5">
        <w:t>plată</w:t>
      </w:r>
      <w:proofErr w:type="spellEnd"/>
      <w:r w:rsidRPr="003F55E5">
        <w:t xml:space="preserve">, </w:t>
      </w:r>
      <w:proofErr w:type="spellStart"/>
      <w:r w:rsidRPr="003F55E5">
        <w:t>ceea</w:t>
      </w:r>
      <w:proofErr w:type="spellEnd"/>
      <w:r w:rsidRPr="003F55E5">
        <w:t xml:space="preserve"> </w:t>
      </w:r>
      <w:proofErr w:type="spellStart"/>
      <w:r w:rsidRPr="003F55E5">
        <w:t>ce</w:t>
      </w:r>
      <w:proofErr w:type="spellEnd"/>
      <w:r w:rsidRPr="003F55E5">
        <w:t xml:space="preserve"> </w:t>
      </w:r>
      <w:proofErr w:type="spellStart"/>
      <w:r w:rsidRPr="003F55E5">
        <w:t>poate</w:t>
      </w:r>
      <w:proofErr w:type="spellEnd"/>
      <w:r w:rsidRPr="003F55E5">
        <w:t xml:space="preserve"> </w:t>
      </w:r>
      <w:proofErr w:type="spellStart"/>
      <w:r w:rsidRPr="003F55E5">
        <w:t>sprijini</w:t>
      </w:r>
      <w:proofErr w:type="spellEnd"/>
      <w:r w:rsidRPr="003F55E5">
        <w:t xml:space="preserve"> </w:t>
      </w:r>
      <w:proofErr w:type="spellStart"/>
      <w:r w:rsidRPr="003F55E5">
        <w:t>deciziile</w:t>
      </w:r>
      <w:proofErr w:type="spellEnd"/>
      <w:r w:rsidRPr="003F55E5">
        <w:t xml:space="preserve"> </w:t>
      </w:r>
      <w:proofErr w:type="spellStart"/>
      <w:r w:rsidRPr="003F55E5">
        <w:t>financiare</w:t>
      </w:r>
      <w:proofErr w:type="spellEnd"/>
      <w:r w:rsidRPr="003F55E5">
        <w:t xml:space="preserve"> </w:t>
      </w:r>
      <w:proofErr w:type="spellStart"/>
      <w:r w:rsidRPr="003F55E5">
        <w:t>informate</w:t>
      </w:r>
      <w:proofErr w:type="spellEnd"/>
      <w:r w:rsidRPr="003F55E5">
        <w:t xml:space="preserve"> </w:t>
      </w:r>
      <w:proofErr w:type="spellStart"/>
      <w:r w:rsidRPr="003F55E5">
        <w:t>și</w:t>
      </w:r>
      <w:proofErr w:type="spellEnd"/>
      <w:r w:rsidRPr="003F55E5">
        <w:t xml:space="preserve"> </w:t>
      </w:r>
      <w:proofErr w:type="spellStart"/>
      <w:r w:rsidRPr="003F55E5">
        <w:t>strategiile</w:t>
      </w:r>
      <w:proofErr w:type="spellEnd"/>
      <w:r w:rsidRPr="003F55E5">
        <w:t xml:space="preserve"> de </w:t>
      </w:r>
      <w:proofErr w:type="spellStart"/>
      <w:r w:rsidRPr="003F55E5">
        <w:t>afaceri</w:t>
      </w:r>
      <w:proofErr w:type="spellEnd"/>
      <w:r w:rsidRPr="003F55E5">
        <w:t xml:space="preserve">. </w:t>
      </w:r>
      <w:proofErr w:type="spellStart"/>
      <w:r w:rsidRPr="003F55E5">
        <w:t>Astfel</w:t>
      </w:r>
      <w:proofErr w:type="spellEnd"/>
      <w:r w:rsidRPr="003F55E5">
        <w:t xml:space="preserve">, </w:t>
      </w:r>
      <w:proofErr w:type="spellStart"/>
      <w:r w:rsidRPr="003F55E5">
        <w:t>soluția</w:t>
      </w:r>
      <w:proofErr w:type="spellEnd"/>
      <w:r w:rsidRPr="003F55E5">
        <w:t xml:space="preserve"> </w:t>
      </w:r>
      <w:proofErr w:type="spellStart"/>
      <w:r w:rsidRPr="003F55E5">
        <w:t>propusă</w:t>
      </w:r>
      <w:proofErr w:type="spellEnd"/>
      <w:r w:rsidRPr="003F55E5">
        <w:t xml:space="preserve"> </w:t>
      </w:r>
      <w:proofErr w:type="spellStart"/>
      <w:r w:rsidRPr="003F55E5">
        <w:t>aduce</w:t>
      </w:r>
      <w:proofErr w:type="spellEnd"/>
      <w:r w:rsidRPr="003F55E5">
        <w:t xml:space="preserve"> </w:t>
      </w:r>
      <w:proofErr w:type="spellStart"/>
      <w:r w:rsidRPr="003F55E5">
        <w:t>beneficii</w:t>
      </w:r>
      <w:proofErr w:type="spellEnd"/>
      <w:r w:rsidRPr="003F55E5">
        <w:t xml:space="preserve"> </w:t>
      </w:r>
      <w:proofErr w:type="spellStart"/>
      <w:r w:rsidRPr="003F55E5">
        <w:t>semnificative</w:t>
      </w:r>
      <w:proofErr w:type="spellEnd"/>
      <w:r w:rsidRPr="003F55E5">
        <w:t xml:space="preserve">, </w:t>
      </w:r>
      <w:proofErr w:type="spellStart"/>
      <w:r w:rsidRPr="003F55E5">
        <w:t>inclusiv</w:t>
      </w:r>
      <w:proofErr w:type="spellEnd"/>
      <w:r w:rsidRPr="003F55E5">
        <w:t xml:space="preserve"> </w:t>
      </w:r>
      <w:proofErr w:type="spellStart"/>
      <w:r w:rsidRPr="003F55E5">
        <w:t>optimizarea</w:t>
      </w:r>
      <w:proofErr w:type="spellEnd"/>
      <w:r w:rsidRPr="003F55E5">
        <w:t xml:space="preserve"> </w:t>
      </w:r>
      <w:proofErr w:type="spellStart"/>
      <w:r w:rsidRPr="003F55E5">
        <w:t>proceselor</w:t>
      </w:r>
      <w:proofErr w:type="spellEnd"/>
      <w:r w:rsidRPr="003F55E5">
        <w:t xml:space="preserve"> </w:t>
      </w:r>
      <w:proofErr w:type="spellStart"/>
      <w:r w:rsidRPr="003F55E5">
        <w:t>contabile</w:t>
      </w:r>
      <w:proofErr w:type="spellEnd"/>
      <w:r w:rsidRPr="003F55E5">
        <w:t xml:space="preserve">, </w:t>
      </w:r>
      <w:proofErr w:type="spellStart"/>
      <w:r w:rsidRPr="003F55E5">
        <w:t>anticiparea</w:t>
      </w:r>
      <w:proofErr w:type="spellEnd"/>
      <w:r w:rsidRPr="003F55E5">
        <w:t xml:space="preserve"> cash-flow-</w:t>
      </w:r>
      <w:proofErr w:type="spellStart"/>
      <w:r w:rsidRPr="003F55E5">
        <w:t>ului</w:t>
      </w:r>
      <w:proofErr w:type="spellEnd"/>
      <w:r w:rsidRPr="003F55E5">
        <w:t xml:space="preserve"> </w:t>
      </w:r>
      <w:proofErr w:type="spellStart"/>
      <w:r w:rsidRPr="003F55E5">
        <w:t>și</w:t>
      </w:r>
      <w:proofErr w:type="spellEnd"/>
      <w:r w:rsidRPr="003F55E5">
        <w:t xml:space="preserve"> </w:t>
      </w:r>
      <w:proofErr w:type="spellStart"/>
      <w:r w:rsidRPr="003F55E5">
        <w:t>reducerea</w:t>
      </w:r>
      <w:proofErr w:type="spellEnd"/>
      <w:r w:rsidRPr="003F55E5">
        <w:t xml:space="preserve"> </w:t>
      </w:r>
      <w:proofErr w:type="spellStart"/>
      <w:r w:rsidRPr="003F55E5">
        <w:t>riscului</w:t>
      </w:r>
      <w:proofErr w:type="spellEnd"/>
      <w:r w:rsidRPr="003F55E5">
        <w:t xml:space="preserve"> </w:t>
      </w:r>
      <w:proofErr w:type="spellStart"/>
      <w:r w:rsidRPr="003F55E5">
        <w:t>financiar</w:t>
      </w:r>
      <w:proofErr w:type="spellEnd"/>
      <w:r w:rsidRPr="003F55E5">
        <w:t>.</w:t>
      </w:r>
    </w:p>
    <w:p w14:paraId="26B7E7CC" w14:textId="77777777" w:rsidR="00B928C9" w:rsidRDefault="00B928C9">
      <w:pPr>
        <w:pStyle w:val="Heading2"/>
        <w:spacing w:line="276" w:lineRule="auto"/>
      </w:pPr>
      <w:bookmarkStart w:id="5" w:name="h.4dqcqr3fz0mj"/>
      <w:bookmarkEnd w:id="5"/>
      <w:r>
        <w:t xml:space="preserve">5) </w:t>
      </w:r>
      <w:proofErr w:type="spellStart"/>
      <w:r w:rsidR="00C37A35">
        <w:t>Jaloane</w:t>
      </w:r>
      <w:proofErr w:type="spellEnd"/>
      <w:r w:rsidR="00C37A35">
        <w:t>/</w:t>
      </w:r>
      <w:proofErr w:type="spellStart"/>
      <w:r w:rsidR="00C37A35">
        <w:t>livrabile</w:t>
      </w:r>
      <w:proofErr w:type="spellEnd"/>
      <w:r>
        <w:t xml:space="preserve"> </w:t>
      </w:r>
      <w:proofErr w:type="spellStart"/>
      <w:r w:rsidR="00C37A35">
        <w:t>s</w:t>
      </w:r>
      <w:r>
        <w:t>i</w:t>
      </w:r>
      <w:proofErr w:type="spellEnd"/>
      <w:r>
        <w:t xml:space="preserve"> </w:t>
      </w:r>
      <w:proofErr w:type="spellStart"/>
      <w:r>
        <w:t>activită</w:t>
      </w:r>
      <w:r w:rsidR="00C37A35">
        <w:t>t</w:t>
      </w:r>
      <w:r>
        <w:t>i</w:t>
      </w:r>
      <w:proofErr w:type="spellEnd"/>
      <w:r>
        <w:t xml:space="preserve"> </w:t>
      </w:r>
      <w:proofErr w:type="spellStart"/>
      <w:r>
        <w:t>prevăzute</w:t>
      </w:r>
      <w:proofErr w:type="spellEnd"/>
      <w:r>
        <w:t xml:space="preserve">  </w:t>
      </w:r>
    </w:p>
    <w:p w14:paraId="70416006" w14:textId="77777777" w:rsidR="00B928C9" w:rsidRDefault="00B928C9">
      <w:proofErr w:type="spellStart"/>
      <w:r>
        <w:t>Tabelul</w:t>
      </w:r>
      <w:proofErr w:type="spellEnd"/>
      <w:r>
        <w:t xml:space="preserve"> 1. </w:t>
      </w:r>
      <w:proofErr w:type="spellStart"/>
      <w:r>
        <w:t>Obiective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activitati</w:t>
      </w:r>
      <w:proofErr w:type="spellEnd"/>
      <w:r>
        <w:t xml:space="preserve"> </w:t>
      </w:r>
      <w:proofErr w:type="spellStart"/>
      <w:r>
        <w:t>preconizate</w:t>
      </w:r>
      <w:proofErr w:type="spellEnd"/>
      <w:r>
        <w:t xml:space="preserve"> </w:t>
      </w:r>
    </w:p>
    <w:tbl>
      <w:tblPr>
        <w:tblW w:w="0" w:type="auto"/>
        <w:shd w:val="clear" w:color="auto" w:fill="FFFFFF" w:themeFill="background1"/>
        <w:tblLook w:val="0000" w:firstRow="0" w:lastRow="0" w:firstColumn="0" w:lastColumn="0" w:noHBand="0" w:noVBand="0"/>
      </w:tblPr>
      <w:tblGrid>
        <w:gridCol w:w="2335"/>
        <w:gridCol w:w="2335"/>
        <w:gridCol w:w="2335"/>
        <w:gridCol w:w="2335"/>
      </w:tblGrid>
      <w:tr w:rsidR="003D25E3" w:rsidRPr="003D25E3" w14:paraId="7316D179" w14:textId="77777777" w:rsidTr="003D25E3"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57C90" w14:textId="77777777" w:rsidR="003D25E3" w:rsidRPr="003D25E3" w:rsidRDefault="003D25E3" w:rsidP="003D25E3">
            <w:pPr>
              <w:spacing w:line="240" w:lineRule="auto"/>
            </w:pPr>
            <w:proofErr w:type="spellStart"/>
            <w:r w:rsidRPr="003D25E3">
              <w:t>Denumire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obiectiv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intermediar</w:t>
            </w:r>
            <w:proofErr w:type="spellEnd"/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87270" w14:textId="77777777" w:rsidR="003D25E3" w:rsidRPr="003D25E3" w:rsidRDefault="003D25E3" w:rsidP="003D25E3">
            <w:pPr>
              <w:spacing w:line="240" w:lineRule="auto"/>
            </w:pPr>
            <w:proofErr w:type="spellStart"/>
            <w:r w:rsidRPr="003D25E3">
              <w:t>Săptămâna</w:t>
            </w:r>
            <w:proofErr w:type="spellEnd"/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AE92A" w14:textId="77777777" w:rsidR="003D25E3" w:rsidRPr="003D25E3" w:rsidRDefault="003D25E3" w:rsidP="003D25E3">
            <w:pPr>
              <w:spacing w:line="240" w:lineRule="auto"/>
            </w:pPr>
            <w:proofErr w:type="spellStart"/>
            <w:r w:rsidRPr="003D25E3">
              <w:t>Activități</w:t>
            </w:r>
            <w:proofErr w:type="spellEnd"/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FA5C3" w14:textId="77777777" w:rsidR="003D25E3" w:rsidRPr="003D25E3" w:rsidRDefault="003D25E3" w:rsidP="003D25E3">
            <w:pPr>
              <w:spacing w:line="240" w:lineRule="auto"/>
            </w:pPr>
            <w:proofErr w:type="spellStart"/>
            <w:r w:rsidRPr="003D25E3">
              <w:t>Utilizează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cunoștințe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dobândite</w:t>
            </w:r>
            <w:proofErr w:type="spellEnd"/>
            <w:r w:rsidRPr="003D25E3">
              <w:t xml:space="preserve"> la </w:t>
            </w:r>
            <w:proofErr w:type="spellStart"/>
            <w:r w:rsidRPr="003D25E3">
              <w:t>disciplina</w:t>
            </w:r>
            <w:proofErr w:type="spellEnd"/>
          </w:p>
        </w:tc>
      </w:tr>
      <w:tr w:rsidR="003D25E3" w:rsidRPr="003D25E3" w14:paraId="7ACF8839" w14:textId="77777777" w:rsidTr="003D25E3"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F1288" w14:textId="77777777" w:rsidR="003D25E3" w:rsidRPr="003D25E3" w:rsidRDefault="003D25E3" w:rsidP="003D25E3">
            <w:pPr>
              <w:spacing w:line="240" w:lineRule="auto"/>
            </w:pPr>
            <w:r w:rsidRPr="003D25E3">
              <w:t>O1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6DAD3" w14:textId="77777777" w:rsidR="003D25E3" w:rsidRPr="003D25E3" w:rsidRDefault="003D25E3" w:rsidP="003D25E3">
            <w:pPr>
              <w:spacing w:line="240" w:lineRule="auto"/>
            </w:pPr>
            <w:r w:rsidRPr="003D25E3">
              <w:t>2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5AE51" w14:textId="77777777" w:rsidR="003D25E3" w:rsidRPr="003D25E3" w:rsidRDefault="003D25E3" w:rsidP="003D25E3">
            <w:pPr>
              <w:spacing w:line="240" w:lineRule="auto"/>
            </w:pPr>
            <w:r w:rsidRPr="003D25E3">
              <w:t xml:space="preserve">A1 - </w:t>
            </w:r>
            <w:proofErr w:type="spellStart"/>
            <w:r w:rsidRPr="003D25E3">
              <w:t>Definirea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scopului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și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obiectivelor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proiectului</w:t>
            </w:r>
            <w:proofErr w:type="spellEnd"/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D0ED9" w14:textId="0C394C62" w:rsidR="003D25E3" w:rsidRPr="003D25E3" w:rsidRDefault="003D25E3" w:rsidP="003D25E3">
            <w:pPr>
              <w:spacing w:line="240" w:lineRule="auto"/>
            </w:pPr>
            <w:proofErr w:type="spellStart"/>
            <w:r w:rsidRPr="003D25E3">
              <w:t>Sisteme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inteligente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în</w:t>
            </w:r>
            <w:proofErr w:type="spellEnd"/>
            <w:r w:rsidRPr="003D25E3">
              <w:t xml:space="preserve"> </w:t>
            </w:r>
            <w:proofErr w:type="spellStart"/>
            <w:r w:rsidR="002E3A9A">
              <w:t>economie</w:t>
            </w:r>
            <w:proofErr w:type="spellEnd"/>
          </w:p>
        </w:tc>
      </w:tr>
      <w:tr w:rsidR="003D25E3" w:rsidRPr="003D25E3" w14:paraId="358FCF06" w14:textId="77777777" w:rsidTr="003D25E3"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FA68" w14:textId="77777777" w:rsidR="003D25E3" w:rsidRPr="003D25E3" w:rsidRDefault="003D25E3" w:rsidP="003D25E3">
            <w:pPr>
              <w:spacing w:line="240" w:lineRule="auto"/>
            </w:pP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81975" w14:textId="77777777" w:rsidR="003D25E3" w:rsidRPr="003D25E3" w:rsidRDefault="003D25E3" w:rsidP="003D25E3">
            <w:pPr>
              <w:spacing w:line="240" w:lineRule="auto"/>
            </w:pP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587C0" w14:textId="77777777" w:rsidR="003D25E3" w:rsidRPr="003D25E3" w:rsidRDefault="003D25E3" w:rsidP="003D25E3">
            <w:pPr>
              <w:spacing w:line="240" w:lineRule="auto"/>
            </w:pPr>
            <w:r w:rsidRPr="003D25E3">
              <w:t xml:space="preserve">A2 - </w:t>
            </w:r>
            <w:proofErr w:type="spellStart"/>
            <w:r w:rsidRPr="003D25E3">
              <w:t>Colectarea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și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pregătirea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datelor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pentru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analiză</w:t>
            </w:r>
            <w:proofErr w:type="spellEnd"/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5C052" w14:textId="55FB01FD" w:rsidR="003D25E3" w:rsidRPr="003D25E3" w:rsidRDefault="003D25E3" w:rsidP="003D25E3">
            <w:pPr>
              <w:spacing w:line="240" w:lineRule="auto"/>
            </w:pPr>
            <w:proofErr w:type="spellStart"/>
            <w:r w:rsidRPr="003D25E3">
              <w:t>Administrarea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bazelor</w:t>
            </w:r>
            <w:proofErr w:type="spellEnd"/>
            <w:r w:rsidRPr="003D25E3">
              <w:t xml:space="preserve"> de date</w:t>
            </w:r>
          </w:p>
        </w:tc>
      </w:tr>
      <w:tr w:rsidR="003D25E3" w:rsidRPr="003D25E3" w14:paraId="71500DC8" w14:textId="77777777" w:rsidTr="003D25E3"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5ECB9" w14:textId="77777777" w:rsidR="003D25E3" w:rsidRPr="003D25E3" w:rsidRDefault="003D25E3" w:rsidP="003D25E3">
            <w:pPr>
              <w:spacing w:line="240" w:lineRule="auto"/>
            </w:pP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7635B" w14:textId="77777777" w:rsidR="003D25E3" w:rsidRPr="003D25E3" w:rsidRDefault="003D25E3" w:rsidP="003D25E3">
            <w:pPr>
              <w:spacing w:line="240" w:lineRule="auto"/>
            </w:pP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B4DFB" w14:textId="77777777" w:rsidR="003D25E3" w:rsidRPr="003D25E3" w:rsidRDefault="003D25E3" w:rsidP="003D25E3">
            <w:pPr>
              <w:spacing w:line="240" w:lineRule="auto"/>
            </w:pPr>
            <w:r w:rsidRPr="003D25E3">
              <w:t xml:space="preserve">A3 - </w:t>
            </w:r>
            <w:proofErr w:type="spellStart"/>
            <w:r w:rsidRPr="003D25E3">
              <w:t>Proiectarea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și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implementarea</w:t>
            </w:r>
            <w:proofErr w:type="spellEnd"/>
            <w:r w:rsidRPr="003D25E3">
              <w:t xml:space="preserve"> dashboard-</w:t>
            </w:r>
            <w:proofErr w:type="spellStart"/>
            <w:r w:rsidRPr="003D25E3">
              <w:t>ului</w:t>
            </w:r>
            <w:proofErr w:type="spellEnd"/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91A9" w14:textId="58E2A220" w:rsidR="003D25E3" w:rsidRPr="003D25E3" w:rsidRDefault="002E3A9A" w:rsidP="003D25E3">
            <w:pPr>
              <w:spacing w:line="240" w:lineRule="auto"/>
            </w:pPr>
            <w:proofErr w:type="spellStart"/>
            <w:r w:rsidRPr="003D25E3">
              <w:t>Sisteme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inteligente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în</w:t>
            </w:r>
            <w:proofErr w:type="spellEnd"/>
            <w:r w:rsidRPr="003D25E3">
              <w:t xml:space="preserve"> </w:t>
            </w:r>
            <w:proofErr w:type="spellStart"/>
            <w:r>
              <w:t>economie</w:t>
            </w:r>
            <w:proofErr w:type="spellEnd"/>
            <w:r w:rsidR="003D25E3" w:rsidRPr="003D25E3">
              <w:t xml:space="preserve">, </w:t>
            </w:r>
            <w:proofErr w:type="spellStart"/>
            <w:r w:rsidR="003D25E3" w:rsidRPr="003D25E3">
              <w:t>Administrarea</w:t>
            </w:r>
            <w:proofErr w:type="spellEnd"/>
            <w:r w:rsidR="003D25E3" w:rsidRPr="003D25E3">
              <w:t xml:space="preserve"> </w:t>
            </w:r>
            <w:proofErr w:type="spellStart"/>
            <w:r w:rsidR="003D25E3" w:rsidRPr="003D25E3">
              <w:t>bazelor</w:t>
            </w:r>
            <w:proofErr w:type="spellEnd"/>
            <w:r w:rsidR="003D25E3" w:rsidRPr="003D25E3">
              <w:t xml:space="preserve"> de date</w:t>
            </w:r>
          </w:p>
        </w:tc>
      </w:tr>
      <w:tr w:rsidR="003D25E3" w:rsidRPr="003D25E3" w14:paraId="161605C2" w14:textId="77777777" w:rsidTr="003D25E3"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DA892" w14:textId="77777777" w:rsidR="003D25E3" w:rsidRPr="003D25E3" w:rsidRDefault="003D25E3" w:rsidP="003D25E3">
            <w:pPr>
              <w:spacing w:line="240" w:lineRule="auto"/>
            </w:pPr>
            <w:r w:rsidRPr="003D25E3">
              <w:t>O2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A6B5" w14:textId="0E0754EE" w:rsidR="003D25E3" w:rsidRPr="003D25E3" w:rsidRDefault="0014676D" w:rsidP="003D25E3">
            <w:pPr>
              <w:spacing w:line="240" w:lineRule="auto"/>
            </w:pPr>
            <w:r>
              <w:t>2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03409" w14:textId="77777777" w:rsidR="003D25E3" w:rsidRPr="003D25E3" w:rsidRDefault="003D25E3" w:rsidP="003D25E3">
            <w:pPr>
              <w:spacing w:line="240" w:lineRule="auto"/>
            </w:pPr>
            <w:r w:rsidRPr="003D25E3">
              <w:t xml:space="preserve">A4 - </w:t>
            </w:r>
            <w:proofErr w:type="spellStart"/>
            <w:r w:rsidRPr="003D25E3">
              <w:t>Implementarea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funcționalităților</w:t>
            </w:r>
            <w:proofErr w:type="spellEnd"/>
            <w:r w:rsidRPr="003D25E3">
              <w:t xml:space="preserve"> de </w:t>
            </w:r>
            <w:proofErr w:type="spellStart"/>
            <w:r w:rsidRPr="003D25E3">
              <w:t>filtrare</w:t>
            </w:r>
            <w:proofErr w:type="spellEnd"/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925A6" w14:textId="0B56C9F6" w:rsidR="003D25E3" w:rsidRPr="003D25E3" w:rsidRDefault="002E3A9A" w:rsidP="003D25E3">
            <w:pPr>
              <w:spacing w:line="240" w:lineRule="auto"/>
            </w:pPr>
            <w:proofErr w:type="spellStart"/>
            <w:r w:rsidRPr="003D25E3">
              <w:t>Sisteme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inteligente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în</w:t>
            </w:r>
            <w:proofErr w:type="spellEnd"/>
            <w:r w:rsidRPr="003D25E3">
              <w:t xml:space="preserve"> </w:t>
            </w:r>
            <w:proofErr w:type="spellStart"/>
            <w:r>
              <w:t>economie</w:t>
            </w:r>
            <w:proofErr w:type="spellEnd"/>
          </w:p>
        </w:tc>
      </w:tr>
      <w:tr w:rsidR="003D25E3" w:rsidRPr="003D25E3" w14:paraId="3062B37C" w14:textId="77777777" w:rsidTr="003D25E3"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79CA5" w14:textId="77777777" w:rsidR="003D25E3" w:rsidRPr="003D25E3" w:rsidRDefault="003D25E3" w:rsidP="003D25E3">
            <w:pPr>
              <w:spacing w:line="240" w:lineRule="auto"/>
            </w:pP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1567D" w14:textId="77777777" w:rsidR="003D25E3" w:rsidRPr="003D25E3" w:rsidRDefault="003D25E3" w:rsidP="003D25E3">
            <w:pPr>
              <w:spacing w:line="240" w:lineRule="auto"/>
            </w:pP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FA624" w14:textId="77777777" w:rsidR="003D25E3" w:rsidRPr="003D25E3" w:rsidRDefault="003D25E3" w:rsidP="003D25E3">
            <w:pPr>
              <w:spacing w:line="240" w:lineRule="auto"/>
            </w:pPr>
            <w:r w:rsidRPr="003D25E3">
              <w:t xml:space="preserve">A5 - </w:t>
            </w:r>
            <w:proofErr w:type="spellStart"/>
            <w:r w:rsidRPr="003D25E3">
              <w:t>Adăugarea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graficelor</w:t>
            </w:r>
            <w:proofErr w:type="spellEnd"/>
            <w:r w:rsidRPr="003D25E3">
              <w:t xml:space="preserve"> interactive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59DC8" w14:textId="6683E810" w:rsidR="003D25E3" w:rsidRPr="003D25E3" w:rsidRDefault="002E3A9A" w:rsidP="003D25E3">
            <w:pPr>
              <w:spacing w:line="240" w:lineRule="auto"/>
            </w:pPr>
            <w:proofErr w:type="spellStart"/>
            <w:r w:rsidRPr="003D25E3">
              <w:t>Sisteme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inteligente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în</w:t>
            </w:r>
            <w:proofErr w:type="spellEnd"/>
            <w:r w:rsidRPr="003D25E3">
              <w:t xml:space="preserve"> </w:t>
            </w:r>
            <w:proofErr w:type="spellStart"/>
            <w:r>
              <w:t>economie</w:t>
            </w:r>
            <w:proofErr w:type="spellEnd"/>
          </w:p>
        </w:tc>
      </w:tr>
      <w:tr w:rsidR="003D25E3" w:rsidRPr="003D25E3" w14:paraId="2C14DD8B" w14:textId="77777777" w:rsidTr="003D25E3"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C6DDE" w14:textId="77777777" w:rsidR="003D25E3" w:rsidRPr="003D25E3" w:rsidRDefault="003D25E3" w:rsidP="003D25E3">
            <w:pPr>
              <w:spacing w:line="240" w:lineRule="auto"/>
            </w:pP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FC4FA" w14:textId="77777777" w:rsidR="003D25E3" w:rsidRPr="003D25E3" w:rsidRDefault="003D25E3" w:rsidP="003D25E3">
            <w:pPr>
              <w:spacing w:line="240" w:lineRule="auto"/>
            </w:pP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470CF" w14:textId="77777777" w:rsidR="003D25E3" w:rsidRPr="003D25E3" w:rsidRDefault="003D25E3" w:rsidP="003D25E3">
            <w:pPr>
              <w:spacing w:line="240" w:lineRule="auto"/>
            </w:pPr>
            <w:r w:rsidRPr="003D25E3">
              <w:t xml:space="preserve">A6 - </w:t>
            </w:r>
            <w:proofErr w:type="spellStart"/>
            <w:r w:rsidRPr="003D25E3">
              <w:t>Adăugarea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graficelor</w:t>
            </w:r>
            <w:proofErr w:type="spellEnd"/>
            <w:r w:rsidRPr="003D25E3">
              <w:t xml:space="preserve"> comparative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85B57" w14:textId="72276313" w:rsidR="003D25E3" w:rsidRPr="003D25E3" w:rsidRDefault="002E3A9A" w:rsidP="003D25E3">
            <w:pPr>
              <w:spacing w:line="240" w:lineRule="auto"/>
            </w:pPr>
            <w:proofErr w:type="spellStart"/>
            <w:r w:rsidRPr="003D25E3">
              <w:t>Sisteme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inteligente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în</w:t>
            </w:r>
            <w:proofErr w:type="spellEnd"/>
            <w:r w:rsidRPr="003D25E3">
              <w:t xml:space="preserve"> </w:t>
            </w:r>
            <w:proofErr w:type="spellStart"/>
            <w:r>
              <w:t>economie</w:t>
            </w:r>
            <w:proofErr w:type="spellEnd"/>
          </w:p>
        </w:tc>
      </w:tr>
      <w:tr w:rsidR="003D25E3" w:rsidRPr="003D25E3" w14:paraId="192E52CE" w14:textId="77777777" w:rsidTr="003D25E3"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3E2CE" w14:textId="77777777" w:rsidR="003D25E3" w:rsidRPr="003D25E3" w:rsidRDefault="003D25E3" w:rsidP="003D25E3">
            <w:pPr>
              <w:spacing w:line="240" w:lineRule="auto"/>
            </w:pP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D359" w14:textId="77777777" w:rsidR="003D25E3" w:rsidRPr="003D25E3" w:rsidRDefault="003D25E3" w:rsidP="003D25E3">
            <w:pPr>
              <w:spacing w:line="240" w:lineRule="auto"/>
            </w:pP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8E75C" w14:textId="77777777" w:rsidR="003D25E3" w:rsidRPr="003D25E3" w:rsidRDefault="003D25E3" w:rsidP="003D25E3">
            <w:pPr>
              <w:spacing w:line="240" w:lineRule="auto"/>
            </w:pPr>
            <w:r w:rsidRPr="003D25E3">
              <w:t xml:space="preserve">A7 - </w:t>
            </w:r>
            <w:proofErr w:type="spellStart"/>
            <w:r w:rsidRPr="003D25E3">
              <w:t>Analiza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exploratorie</w:t>
            </w:r>
            <w:proofErr w:type="spellEnd"/>
            <w:r w:rsidRPr="003D25E3">
              <w:t xml:space="preserve"> a </w:t>
            </w:r>
            <w:proofErr w:type="spellStart"/>
            <w:r w:rsidRPr="003D25E3">
              <w:t>datelor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și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crearea</w:t>
            </w:r>
            <w:proofErr w:type="spellEnd"/>
            <w:r w:rsidRPr="003D25E3">
              <w:t xml:space="preserve"> de </w:t>
            </w:r>
            <w:proofErr w:type="spellStart"/>
            <w:r w:rsidRPr="003D25E3">
              <w:t>clusteri</w:t>
            </w:r>
            <w:proofErr w:type="spellEnd"/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068B8" w14:textId="561A64F6" w:rsidR="003D25E3" w:rsidRPr="003D25E3" w:rsidRDefault="003D25E3" w:rsidP="003D25E3">
            <w:pPr>
              <w:spacing w:line="240" w:lineRule="auto"/>
            </w:pPr>
            <w:r w:rsidRPr="003D25E3">
              <w:t>Data mining</w:t>
            </w:r>
          </w:p>
        </w:tc>
      </w:tr>
      <w:tr w:rsidR="003D25E3" w:rsidRPr="003D25E3" w14:paraId="0A5A4F69" w14:textId="77777777" w:rsidTr="003D25E3"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B7B42" w14:textId="77777777" w:rsidR="003D25E3" w:rsidRPr="003D25E3" w:rsidRDefault="003D25E3" w:rsidP="003D25E3">
            <w:pPr>
              <w:spacing w:line="240" w:lineRule="auto"/>
            </w:pPr>
            <w:r w:rsidRPr="003D25E3">
              <w:lastRenderedPageBreak/>
              <w:t>O3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46553" w14:textId="44D3DD3C" w:rsidR="003D25E3" w:rsidRPr="003D25E3" w:rsidRDefault="0014676D" w:rsidP="003D25E3">
            <w:pPr>
              <w:spacing w:line="240" w:lineRule="auto"/>
            </w:pPr>
            <w:r>
              <w:t>2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FEC88" w14:textId="77777777" w:rsidR="003D25E3" w:rsidRPr="003D25E3" w:rsidRDefault="003D25E3" w:rsidP="003D25E3">
            <w:pPr>
              <w:spacing w:line="240" w:lineRule="auto"/>
            </w:pPr>
            <w:r w:rsidRPr="003D25E3">
              <w:t xml:space="preserve">A8 - </w:t>
            </w:r>
            <w:proofErr w:type="spellStart"/>
            <w:r w:rsidRPr="003D25E3">
              <w:t>Implementarea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funcționalităților</w:t>
            </w:r>
            <w:proofErr w:type="spellEnd"/>
            <w:r w:rsidRPr="003D25E3">
              <w:t xml:space="preserve"> de export date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ECE9" w14:textId="0FF365F0" w:rsidR="003D25E3" w:rsidRPr="003D25E3" w:rsidRDefault="003D25E3" w:rsidP="003D25E3">
            <w:pPr>
              <w:spacing w:line="240" w:lineRule="auto"/>
            </w:pPr>
            <w:proofErr w:type="spellStart"/>
            <w:r w:rsidRPr="003D25E3">
              <w:t>Administrarea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bazelor</w:t>
            </w:r>
            <w:proofErr w:type="spellEnd"/>
            <w:r w:rsidRPr="003D25E3">
              <w:t xml:space="preserve"> de date</w:t>
            </w:r>
          </w:p>
        </w:tc>
      </w:tr>
      <w:tr w:rsidR="003D25E3" w:rsidRPr="003D25E3" w14:paraId="7C22C814" w14:textId="77777777" w:rsidTr="003D25E3"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51B6D" w14:textId="77777777" w:rsidR="003D25E3" w:rsidRPr="003D25E3" w:rsidRDefault="003D25E3" w:rsidP="003D25E3">
            <w:pPr>
              <w:spacing w:line="240" w:lineRule="auto"/>
            </w:pP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A0BD9" w14:textId="77777777" w:rsidR="003D25E3" w:rsidRPr="003D25E3" w:rsidRDefault="003D25E3" w:rsidP="003D25E3">
            <w:pPr>
              <w:spacing w:line="240" w:lineRule="auto"/>
            </w:pP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56937" w14:textId="77777777" w:rsidR="003D25E3" w:rsidRPr="003D25E3" w:rsidRDefault="003D25E3" w:rsidP="003D25E3">
            <w:pPr>
              <w:spacing w:line="240" w:lineRule="auto"/>
            </w:pPr>
            <w:r w:rsidRPr="003D25E3">
              <w:t xml:space="preserve">A9 - </w:t>
            </w:r>
            <w:proofErr w:type="spellStart"/>
            <w:r w:rsidRPr="003D25E3">
              <w:t>Crearea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interfeței</w:t>
            </w:r>
            <w:proofErr w:type="spellEnd"/>
            <w:r w:rsidRPr="003D25E3">
              <w:t xml:space="preserve"> de </w:t>
            </w:r>
            <w:proofErr w:type="spellStart"/>
            <w:r w:rsidRPr="003D25E3">
              <w:t>utilizator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prietenoase</w:t>
            </w:r>
            <w:proofErr w:type="spellEnd"/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20D3D" w14:textId="6BC88C9F" w:rsidR="003D25E3" w:rsidRPr="003D25E3" w:rsidRDefault="004D02DA" w:rsidP="003D25E3">
            <w:pPr>
              <w:spacing w:line="240" w:lineRule="auto"/>
            </w:pPr>
            <w:proofErr w:type="spellStart"/>
            <w:r w:rsidRPr="003D25E3">
              <w:t>Sisteme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inteligente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în</w:t>
            </w:r>
            <w:proofErr w:type="spellEnd"/>
            <w:r w:rsidRPr="003D25E3">
              <w:t xml:space="preserve"> </w:t>
            </w:r>
            <w:proofErr w:type="spellStart"/>
            <w:r>
              <w:t>economie</w:t>
            </w:r>
            <w:proofErr w:type="spellEnd"/>
            <w:r w:rsidR="003D25E3" w:rsidRPr="003D25E3">
              <w:t xml:space="preserve">, </w:t>
            </w:r>
            <w:proofErr w:type="spellStart"/>
            <w:r w:rsidR="003D25E3" w:rsidRPr="003D25E3">
              <w:t>Administrarea</w:t>
            </w:r>
            <w:proofErr w:type="spellEnd"/>
            <w:r w:rsidR="003D25E3" w:rsidRPr="003D25E3">
              <w:t xml:space="preserve"> </w:t>
            </w:r>
            <w:proofErr w:type="spellStart"/>
            <w:r w:rsidR="003D25E3" w:rsidRPr="003D25E3">
              <w:t>bazelor</w:t>
            </w:r>
            <w:proofErr w:type="spellEnd"/>
            <w:r w:rsidR="003D25E3" w:rsidRPr="003D25E3">
              <w:t xml:space="preserve"> de date</w:t>
            </w:r>
          </w:p>
        </w:tc>
      </w:tr>
      <w:tr w:rsidR="003D25E3" w:rsidRPr="003D25E3" w14:paraId="2EE41E3F" w14:textId="77777777" w:rsidTr="003D25E3"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2AF42" w14:textId="77777777" w:rsidR="003D25E3" w:rsidRPr="003D25E3" w:rsidRDefault="003D25E3" w:rsidP="003D25E3">
            <w:pPr>
              <w:spacing w:line="240" w:lineRule="auto"/>
            </w:pPr>
            <w:r w:rsidRPr="003D25E3">
              <w:t>O4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A6AE4" w14:textId="448BCC62" w:rsidR="003D25E3" w:rsidRPr="003D25E3" w:rsidRDefault="0014676D" w:rsidP="003D25E3">
            <w:pPr>
              <w:spacing w:line="240" w:lineRule="auto"/>
            </w:pPr>
            <w:r>
              <w:t>2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38698" w14:textId="77777777" w:rsidR="003D25E3" w:rsidRPr="003D25E3" w:rsidRDefault="003D25E3" w:rsidP="003D25E3">
            <w:pPr>
              <w:spacing w:line="240" w:lineRule="auto"/>
            </w:pPr>
            <w:r w:rsidRPr="003D25E3">
              <w:t xml:space="preserve">A10 - </w:t>
            </w:r>
            <w:proofErr w:type="spellStart"/>
            <w:r w:rsidRPr="003D25E3">
              <w:t>Testarea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și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depanarea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sistemului</w:t>
            </w:r>
            <w:proofErr w:type="spellEnd"/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F3FED" w14:textId="42393CDD" w:rsidR="003D25E3" w:rsidRPr="003D25E3" w:rsidRDefault="004D02DA" w:rsidP="003D25E3">
            <w:pPr>
              <w:spacing w:line="240" w:lineRule="auto"/>
            </w:pPr>
            <w:proofErr w:type="spellStart"/>
            <w:r w:rsidRPr="003D25E3">
              <w:t>Sisteme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inteligente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în</w:t>
            </w:r>
            <w:proofErr w:type="spellEnd"/>
            <w:r w:rsidRPr="003D25E3">
              <w:t xml:space="preserve"> </w:t>
            </w:r>
            <w:proofErr w:type="spellStart"/>
            <w:r>
              <w:t>economie</w:t>
            </w:r>
            <w:proofErr w:type="spellEnd"/>
            <w:r w:rsidR="003D25E3" w:rsidRPr="003D25E3">
              <w:t xml:space="preserve">, </w:t>
            </w:r>
            <w:proofErr w:type="spellStart"/>
            <w:r w:rsidR="003D25E3" w:rsidRPr="003D25E3">
              <w:t>Administrarea</w:t>
            </w:r>
            <w:proofErr w:type="spellEnd"/>
            <w:r w:rsidR="003D25E3" w:rsidRPr="003D25E3">
              <w:t xml:space="preserve"> </w:t>
            </w:r>
            <w:proofErr w:type="spellStart"/>
            <w:r w:rsidR="003D25E3" w:rsidRPr="003D25E3">
              <w:t>bazelor</w:t>
            </w:r>
            <w:proofErr w:type="spellEnd"/>
            <w:r w:rsidR="003D25E3" w:rsidRPr="003D25E3">
              <w:t xml:space="preserve"> de date</w:t>
            </w:r>
          </w:p>
        </w:tc>
      </w:tr>
      <w:tr w:rsidR="003D25E3" w:rsidRPr="003D25E3" w14:paraId="0AB138AF" w14:textId="77777777" w:rsidTr="003D25E3"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924BE" w14:textId="77777777" w:rsidR="003D25E3" w:rsidRPr="003D25E3" w:rsidRDefault="003D25E3" w:rsidP="003D25E3">
            <w:pPr>
              <w:spacing w:line="240" w:lineRule="auto"/>
            </w:pP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335EF" w14:textId="77777777" w:rsidR="003D25E3" w:rsidRPr="003D25E3" w:rsidRDefault="003D25E3" w:rsidP="003D25E3">
            <w:pPr>
              <w:spacing w:line="240" w:lineRule="auto"/>
            </w:pP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F268" w14:textId="77777777" w:rsidR="003D25E3" w:rsidRPr="003D25E3" w:rsidRDefault="003D25E3" w:rsidP="003D25E3">
            <w:pPr>
              <w:spacing w:line="240" w:lineRule="auto"/>
            </w:pPr>
            <w:r w:rsidRPr="003D25E3">
              <w:t xml:space="preserve">A11 - </w:t>
            </w:r>
            <w:proofErr w:type="spellStart"/>
            <w:r w:rsidRPr="003D25E3">
              <w:t>Optimizarea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performanței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sistemului</w:t>
            </w:r>
            <w:proofErr w:type="spellEnd"/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6D2D" w14:textId="53E1B980" w:rsidR="003D25E3" w:rsidRPr="003D25E3" w:rsidRDefault="003D25E3" w:rsidP="003D25E3">
            <w:pPr>
              <w:spacing w:line="240" w:lineRule="auto"/>
            </w:pPr>
            <w:proofErr w:type="spellStart"/>
            <w:r w:rsidRPr="003D25E3">
              <w:t>Administrarea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bazelor</w:t>
            </w:r>
            <w:proofErr w:type="spellEnd"/>
            <w:r w:rsidRPr="003D25E3">
              <w:t xml:space="preserve"> de date</w:t>
            </w:r>
          </w:p>
        </w:tc>
      </w:tr>
      <w:tr w:rsidR="003D25E3" w:rsidRPr="003D25E3" w14:paraId="4A17E116" w14:textId="77777777" w:rsidTr="003D25E3"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8432D" w14:textId="77777777" w:rsidR="003D25E3" w:rsidRPr="003D25E3" w:rsidRDefault="003D25E3" w:rsidP="003D25E3">
            <w:pPr>
              <w:spacing w:line="240" w:lineRule="auto"/>
            </w:pP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5F8A1" w14:textId="77777777" w:rsidR="003D25E3" w:rsidRPr="003D25E3" w:rsidRDefault="003D25E3" w:rsidP="003D25E3">
            <w:pPr>
              <w:spacing w:line="240" w:lineRule="auto"/>
            </w:pP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005D1" w14:textId="77777777" w:rsidR="003D25E3" w:rsidRPr="003D25E3" w:rsidRDefault="003D25E3" w:rsidP="003D25E3">
            <w:pPr>
              <w:spacing w:line="240" w:lineRule="auto"/>
            </w:pPr>
            <w:r w:rsidRPr="003D25E3">
              <w:t xml:space="preserve">A12 - </w:t>
            </w:r>
            <w:proofErr w:type="spellStart"/>
            <w:r w:rsidRPr="003D25E3">
              <w:t>Documentarea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proiectului</w:t>
            </w:r>
            <w:proofErr w:type="spellEnd"/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BE7C8" w14:textId="7D651DDD" w:rsidR="003D25E3" w:rsidRPr="003D25E3" w:rsidRDefault="004D02DA" w:rsidP="003D25E3">
            <w:pPr>
              <w:spacing w:line="240" w:lineRule="auto"/>
            </w:pPr>
            <w:proofErr w:type="spellStart"/>
            <w:r w:rsidRPr="003D25E3">
              <w:t>Sisteme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inteligente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în</w:t>
            </w:r>
            <w:proofErr w:type="spellEnd"/>
            <w:r w:rsidRPr="003D25E3">
              <w:t xml:space="preserve"> </w:t>
            </w:r>
            <w:proofErr w:type="spellStart"/>
            <w:r>
              <w:t>economie</w:t>
            </w:r>
            <w:proofErr w:type="spellEnd"/>
            <w:r w:rsidR="003D25E3" w:rsidRPr="003D25E3">
              <w:t xml:space="preserve">, </w:t>
            </w:r>
            <w:proofErr w:type="spellStart"/>
            <w:r w:rsidR="003D25E3" w:rsidRPr="003D25E3">
              <w:t>Administrarea</w:t>
            </w:r>
            <w:proofErr w:type="spellEnd"/>
            <w:r w:rsidR="003D25E3" w:rsidRPr="003D25E3">
              <w:t xml:space="preserve"> </w:t>
            </w:r>
            <w:proofErr w:type="spellStart"/>
            <w:r w:rsidR="003D25E3" w:rsidRPr="003D25E3">
              <w:t>bazelor</w:t>
            </w:r>
            <w:proofErr w:type="spellEnd"/>
            <w:r w:rsidR="003D25E3" w:rsidRPr="003D25E3">
              <w:t xml:space="preserve"> de date</w:t>
            </w:r>
          </w:p>
        </w:tc>
      </w:tr>
      <w:tr w:rsidR="003D25E3" w:rsidRPr="003D25E3" w14:paraId="52D191F4" w14:textId="77777777" w:rsidTr="003D25E3"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2E588" w14:textId="77777777" w:rsidR="003D25E3" w:rsidRPr="003D25E3" w:rsidRDefault="003D25E3" w:rsidP="003D25E3">
            <w:pPr>
              <w:spacing w:line="240" w:lineRule="auto"/>
            </w:pP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C5266" w14:textId="77777777" w:rsidR="003D25E3" w:rsidRPr="003D25E3" w:rsidRDefault="003D25E3" w:rsidP="003D25E3">
            <w:pPr>
              <w:spacing w:line="240" w:lineRule="auto"/>
            </w:pP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1CB2C" w14:textId="77777777" w:rsidR="003D25E3" w:rsidRPr="003D25E3" w:rsidRDefault="003D25E3" w:rsidP="003D25E3">
            <w:pPr>
              <w:spacing w:line="240" w:lineRule="auto"/>
            </w:pPr>
            <w:r w:rsidRPr="003D25E3">
              <w:t xml:space="preserve">A13 - </w:t>
            </w:r>
            <w:proofErr w:type="spellStart"/>
            <w:r w:rsidRPr="003D25E3">
              <w:t>Pregătirea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pentru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livrarea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sistemului</w:t>
            </w:r>
            <w:proofErr w:type="spellEnd"/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C5910" w14:textId="566F92BD" w:rsidR="003D25E3" w:rsidRPr="003D25E3" w:rsidRDefault="004D02DA" w:rsidP="003D25E3">
            <w:pPr>
              <w:spacing w:line="240" w:lineRule="auto"/>
            </w:pPr>
            <w:proofErr w:type="spellStart"/>
            <w:r w:rsidRPr="003D25E3">
              <w:t>Sisteme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inteligente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în</w:t>
            </w:r>
            <w:proofErr w:type="spellEnd"/>
            <w:r w:rsidRPr="003D25E3">
              <w:t xml:space="preserve"> </w:t>
            </w:r>
            <w:proofErr w:type="spellStart"/>
            <w:r>
              <w:t>economie</w:t>
            </w:r>
            <w:proofErr w:type="spellEnd"/>
            <w:r w:rsidRPr="003D25E3">
              <w:t xml:space="preserve">, </w:t>
            </w:r>
            <w:proofErr w:type="spellStart"/>
            <w:r w:rsidRPr="003D25E3">
              <w:t>Administrarea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bazelor</w:t>
            </w:r>
            <w:proofErr w:type="spellEnd"/>
            <w:r w:rsidRPr="003D25E3">
              <w:t xml:space="preserve"> de date</w:t>
            </w:r>
          </w:p>
        </w:tc>
      </w:tr>
      <w:tr w:rsidR="003D25E3" w:rsidRPr="003D25E3" w14:paraId="6B0E0B5A" w14:textId="77777777" w:rsidTr="003D25E3"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97F4" w14:textId="16904792" w:rsidR="003D25E3" w:rsidRPr="003D25E3" w:rsidRDefault="003D25E3" w:rsidP="003D25E3">
            <w:pPr>
              <w:spacing w:line="240" w:lineRule="auto"/>
            </w:pPr>
            <w:r w:rsidRPr="003D25E3">
              <w:t>O</w:t>
            </w:r>
            <w:r>
              <w:t>5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44421" w14:textId="04E7DCC4" w:rsidR="003D25E3" w:rsidRPr="003D25E3" w:rsidRDefault="0014676D" w:rsidP="003D25E3">
            <w:pPr>
              <w:spacing w:line="240" w:lineRule="auto"/>
            </w:pPr>
            <w:r>
              <w:t>4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693AE" w14:textId="113CA3D4" w:rsidR="003D25E3" w:rsidRPr="003D25E3" w:rsidRDefault="0014676D" w:rsidP="003D25E3">
            <w:pPr>
              <w:spacing w:line="240" w:lineRule="auto"/>
            </w:pPr>
            <w:r>
              <w:t xml:space="preserve">A14 - </w:t>
            </w:r>
            <w:proofErr w:type="spellStart"/>
            <w:r w:rsidR="003D25E3" w:rsidRPr="003D25E3">
              <w:t>Definirea</w:t>
            </w:r>
            <w:proofErr w:type="spellEnd"/>
            <w:r w:rsidR="003D25E3" w:rsidRPr="003D25E3">
              <w:t xml:space="preserve"> </w:t>
            </w:r>
            <w:proofErr w:type="spellStart"/>
            <w:r w:rsidR="003D25E3" w:rsidRPr="003D25E3">
              <w:t>obiectivelor</w:t>
            </w:r>
            <w:proofErr w:type="spellEnd"/>
            <w:r w:rsidR="003D25E3" w:rsidRPr="003D25E3">
              <w:t xml:space="preserve"> </w:t>
            </w:r>
            <w:proofErr w:type="spellStart"/>
            <w:r w:rsidR="003D25E3" w:rsidRPr="003D25E3">
              <w:t>și</w:t>
            </w:r>
            <w:proofErr w:type="spellEnd"/>
            <w:r w:rsidR="003D25E3" w:rsidRPr="003D25E3">
              <w:t xml:space="preserve"> a </w:t>
            </w:r>
            <w:proofErr w:type="spellStart"/>
            <w:r w:rsidR="003D25E3" w:rsidRPr="003D25E3">
              <w:t>scopului</w:t>
            </w:r>
            <w:proofErr w:type="spellEnd"/>
            <w:r w:rsidR="003D25E3" w:rsidRPr="003D25E3">
              <w:t xml:space="preserve"> </w:t>
            </w:r>
            <w:proofErr w:type="spellStart"/>
            <w:r w:rsidR="003D25E3" w:rsidRPr="003D25E3">
              <w:t>proiectului</w:t>
            </w:r>
            <w:proofErr w:type="spellEnd"/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C776B" w14:textId="1CF905FD" w:rsidR="003D25E3" w:rsidRPr="003D25E3" w:rsidRDefault="004D02DA" w:rsidP="003D25E3">
            <w:pPr>
              <w:spacing w:line="240" w:lineRule="auto"/>
            </w:pPr>
            <w:proofErr w:type="spellStart"/>
            <w:r>
              <w:t>Sisteme</w:t>
            </w:r>
            <w:proofErr w:type="spellEnd"/>
            <w:r>
              <w:t xml:space="preserve"> </w:t>
            </w:r>
            <w:proofErr w:type="spellStart"/>
            <w:r>
              <w:t>inteligente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economie</w:t>
            </w:r>
            <w:proofErr w:type="spellEnd"/>
            <w:r w:rsidR="003D25E3" w:rsidRPr="003D25E3">
              <w:t xml:space="preserve">, </w:t>
            </w:r>
            <w:proofErr w:type="spellStart"/>
            <w:r w:rsidR="003D25E3" w:rsidRPr="003D25E3">
              <w:t>Analiza</w:t>
            </w:r>
            <w:proofErr w:type="spellEnd"/>
            <w:r w:rsidR="003D25E3" w:rsidRPr="003D25E3">
              <w:t xml:space="preserve"> </w:t>
            </w:r>
            <w:proofErr w:type="spellStart"/>
            <w:r w:rsidR="003D25E3" w:rsidRPr="003D25E3">
              <w:t>Datelor</w:t>
            </w:r>
            <w:proofErr w:type="spellEnd"/>
          </w:p>
        </w:tc>
      </w:tr>
      <w:tr w:rsidR="003D25E3" w:rsidRPr="003D25E3" w14:paraId="7861669E" w14:textId="77777777" w:rsidTr="003D25E3"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607A" w14:textId="77777777" w:rsidR="003D25E3" w:rsidRPr="003D25E3" w:rsidRDefault="003D25E3" w:rsidP="003D25E3">
            <w:pPr>
              <w:spacing w:line="240" w:lineRule="auto"/>
            </w:pP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E7A2" w14:textId="77777777" w:rsidR="003D25E3" w:rsidRPr="003D25E3" w:rsidRDefault="003D25E3" w:rsidP="003D25E3">
            <w:pPr>
              <w:spacing w:line="240" w:lineRule="auto"/>
            </w:pP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61E59" w14:textId="14C61EF4" w:rsidR="003D25E3" w:rsidRPr="003D25E3" w:rsidRDefault="0014676D" w:rsidP="003D25E3">
            <w:pPr>
              <w:spacing w:line="240" w:lineRule="auto"/>
            </w:pPr>
            <w:r>
              <w:t xml:space="preserve">A15 - </w:t>
            </w:r>
            <w:proofErr w:type="spellStart"/>
            <w:r w:rsidR="003D25E3" w:rsidRPr="003D25E3">
              <w:t>Colectarea</w:t>
            </w:r>
            <w:proofErr w:type="spellEnd"/>
            <w:r w:rsidR="003D25E3" w:rsidRPr="003D25E3">
              <w:t xml:space="preserve"> </w:t>
            </w:r>
            <w:proofErr w:type="spellStart"/>
            <w:r w:rsidR="003D25E3" w:rsidRPr="003D25E3">
              <w:t>și</w:t>
            </w:r>
            <w:proofErr w:type="spellEnd"/>
            <w:r w:rsidR="003D25E3" w:rsidRPr="003D25E3">
              <w:t xml:space="preserve"> </w:t>
            </w:r>
            <w:proofErr w:type="spellStart"/>
            <w:r w:rsidR="003D25E3" w:rsidRPr="003D25E3">
              <w:t>pregătirea</w:t>
            </w:r>
            <w:proofErr w:type="spellEnd"/>
            <w:r w:rsidR="003D25E3" w:rsidRPr="003D25E3">
              <w:t xml:space="preserve"> </w:t>
            </w:r>
            <w:proofErr w:type="spellStart"/>
            <w:r w:rsidR="003D25E3" w:rsidRPr="003D25E3">
              <w:t>datelor</w:t>
            </w:r>
            <w:proofErr w:type="spellEnd"/>
            <w:r w:rsidR="003D25E3" w:rsidRPr="003D25E3">
              <w:t xml:space="preserve"> </w:t>
            </w:r>
            <w:proofErr w:type="spellStart"/>
            <w:r w:rsidR="003D25E3" w:rsidRPr="003D25E3">
              <w:t>pentru</w:t>
            </w:r>
            <w:proofErr w:type="spellEnd"/>
            <w:r w:rsidR="003D25E3" w:rsidRPr="003D25E3">
              <w:t xml:space="preserve"> </w:t>
            </w:r>
            <w:proofErr w:type="spellStart"/>
            <w:r w:rsidR="003D25E3" w:rsidRPr="003D25E3">
              <w:t>analiză</w:t>
            </w:r>
            <w:proofErr w:type="spellEnd"/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16C5" w14:textId="725E09E1" w:rsidR="003D25E3" w:rsidRPr="003D25E3" w:rsidRDefault="003D25E3" w:rsidP="003D25E3">
            <w:pPr>
              <w:spacing w:line="240" w:lineRule="auto"/>
            </w:pPr>
            <w:proofErr w:type="spellStart"/>
            <w:r w:rsidRPr="003D25E3">
              <w:t>Administrarea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Bazelor</w:t>
            </w:r>
            <w:proofErr w:type="spellEnd"/>
            <w:r w:rsidRPr="003D25E3">
              <w:t xml:space="preserve"> de Date</w:t>
            </w:r>
          </w:p>
        </w:tc>
      </w:tr>
      <w:tr w:rsidR="003D25E3" w:rsidRPr="003D25E3" w14:paraId="0E7DB277" w14:textId="77777777" w:rsidTr="003D25E3"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AC0B2" w14:textId="77777777" w:rsidR="003D25E3" w:rsidRPr="003D25E3" w:rsidRDefault="003D25E3" w:rsidP="003D25E3">
            <w:pPr>
              <w:spacing w:line="240" w:lineRule="auto"/>
            </w:pP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F4BE5" w14:textId="77777777" w:rsidR="003D25E3" w:rsidRPr="003D25E3" w:rsidRDefault="003D25E3" w:rsidP="003D25E3">
            <w:pPr>
              <w:spacing w:line="240" w:lineRule="auto"/>
            </w:pP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F8B3A" w14:textId="567454FC" w:rsidR="003D25E3" w:rsidRPr="003D25E3" w:rsidRDefault="00245D4B" w:rsidP="003D25E3">
            <w:pPr>
              <w:spacing w:line="240" w:lineRule="auto"/>
            </w:pPr>
            <w:r>
              <w:t xml:space="preserve">A16 - </w:t>
            </w:r>
            <w:proofErr w:type="spellStart"/>
            <w:r w:rsidR="003D25E3" w:rsidRPr="003D25E3">
              <w:t>Proiectarea</w:t>
            </w:r>
            <w:proofErr w:type="spellEnd"/>
            <w:r w:rsidR="003D25E3" w:rsidRPr="003D25E3">
              <w:t xml:space="preserve"> </w:t>
            </w:r>
            <w:proofErr w:type="spellStart"/>
            <w:r w:rsidR="003D25E3" w:rsidRPr="003D25E3">
              <w:t>și</w:t>
            </w:r>
            <w:proofErr w:type="spellEnd"/>
            <w:r w:rsidR="003D25E3" w:rsidRPr="003D25E3">
              <w:t xml:space="preserve"> </w:t>
            </w:r>
            <w:proofErr w:type="spellStart"/>
            <w:r w:rsidR="003D25E3" w:rsidRPr="003D25E3">
              <w:t>implementarea</w:t>
            </w:r>
            <w:proofErr w:type="spellEnd"/>
            <w:r w:rsidR="003D25E3" w:rsidRPr="003D25E3">
              <w:t xml:space="preserve"> </w:t>
            </w:r>
            <w:proofErr w:type="spellStart"/>
            <w:r w:rsidR="003D25E3" w:rsidRPr="003D25E3">
              <w:t>modelului</w:t>
            </w:r>
            <w:proofErr w:type="spellEnd"/>
            <w:r w:rsidR="003D25E3" w:rsidRPr="003D25E3">
              <w:t xml:space="preserve"> de </w:t>
            </w:r>
            <w:proofErr w:type="spellStart"/>
            <w:r w:rsidR="003D25E3" w:rsidRPr="003D25E3">
              <w:t>regresie</w:t>
            </w:r>
            <w:proofErr w:type="spellEnd"/>
            <w:r w:rsidR="003D25E3" w:rsidRPr="003D25E3">
              <w:t xml:space="preserve"> </w:t>
            </w:r>
            <w:proofErr w:type="spellStart"/>
            <w:r w:rsidR="003D25E3" w:rsidRPr="003D25E3">
              <w:t>liniară</w:t>
            </w:r>
            <w:proofErr w:type="spellEnd"/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CED6F" w14:textId="4C320B55" w:rsidR="003D25E3" w:rsidRPr="003D25E3" w:rsidRDefault="00E3047E" w:rsidP="003D25E3">
            <w:pPr>
              <w:spacing w:line="240" w:lineRule="auto"/>
            </w:pPr>
            <w:proofErr w:type="spellStart"/>
            <w:r>
              <w:t>Sisteme</w:t>
            </w:r>
            <w:proofErr w:type="spellEnd"/>
            <w:r>
              <w:t xml:space="preserve"> </w:t>
            </w:r>
            <w:proofErr w:type="spellStart"/>
            <w:r>
              <w:t>inteligente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economie</w:t>
            </w:r>
            <w:proofErr w:type="spellEnd"/>
            <w:r w:rsidR="003D25E3" w:rsidRPr="003D25E3">
              <w:t xml:space="preserve">, </w:t>
            </w:r>
            <w:proofErr w:type="spellStart"/>
            <w:r w:rsidR="003D25E3" w:rsidRPr="003D25E3">
              <w:t>Analiza</w:t>
            </w:r>
            <w:proofErr w:type="spellEnd"/>
            <w:r w:rsidR="003D25E3" w:rsidRPr="003D25E3">
              <w:t xml:space="preserve"> </w:t>
            </w:r>
            <w:proofErr w:type="spellStart"/>
            <w:r w:rsidR="003D25E3" w:rsidRPr="003D25E3">
              <w:t>Datelor</w:t>
            </w:r>
            <w:proofErr w:type="spellEnd"/>
          </w:p>
        </w:tc>
      </w:tr>
      <w:tr w:rsidR="003D25E3" w:rsidRPr="003D25E3" w14:paraId="21E8F52E" w14:textId="77777777" w:rsidTr="003D25E3"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2B5E" w14:textId="4C9D6529" w:rsidR="003D25E3" w:rsidRPr="003D25E3" w:rsidRDefault="003D25E3" w:rsidP="003D25E3">
            <w:pPr>
              <w:spacing w:line="240" w:lineRule="auto"/>
            </w:pPr>
            <w:r w:rsidRPr="003D25E3">
              <w:t>O</w:t>
            </w:r>
            <w:r>
              <w:t>6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6819" w14:textId="77777777" w:rsidR="003D25E3" w:rsidRPr="003D25E3" w:rsidRDefault="003D25E3" w:rsidP="003D25E3">
            <w:pPr>
              <w:spacing w:line="240" w:lineRule="auto"/>
            </w:pPr>
            <w:r w:rsidRPr="003D25E3">
              <w:t>4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674B4" w14:textId="64E862D2" w:rsidR="003D25E3" w:rsidRPr="003D25E3" w:rsidRDefault="00245D4B" w:rsidP="003D25E3">
            <w:pPr>
              <w:spacing w:line="240" w:lineRule="auto"/>
            </w:pPr>
            <w:r>
              <w:t xml:space="preserve">A17 - </w:t>
            </w:r>
            <w:proofErr w:type="spellStart"/>
            <w:r w:rsidR="003D25E3" w:rsidRPr="003D25E3">
              <w:t>Implementarea</w:t>
            </w:r>
            <w:proofErr w:type="spellEnd"/>
            <w:r w:rsidR="003D25E3" w:rsidRPr="003D25E3">
              <w:t xml:space="preserve"> </w:t>
            </w:r>
            <w:proofErr w:type="spellStart"/>
            <w:r w:rsidR="003D25E3" w:rsidRPr="003D25E3">
              <w:t>și</w:t>
            </w:r>
            <w:proofErr w:type="spellEnd"/>
            <w:r w:rsidR="003D25E3" w:rsidRPr="003D25E3">
              <w:t xml:space="preserve"> </w:t>
            </w:r>
            <w:proofErr w:type="spellStart"/>
            <w:r w:rsidR="003D25E3" w:rsidRPr="003D25E3">
              <w:t>optimizarea</w:t>
            </w:r>
            <w:proofErr w:type="spellEnd"/>
            <w:r w:rsidR="003D25E3" w:rsidRPr="003D25E3">
              <w:t xml:space="preserve"> </w:t>
            </w:r>
            <w:proofErr w:type="spellStart"/>
            <w:r w:rsidR="003D25E3" w:rsidRPr="003D25E3">
              <w:t>modelului</w:t>
            </w:r>
            <w:proofErr w:type="spellEnd"/>
            <w:r w:rsidR="003D25E3" w:rsidRPr="003D25E3">
              <w:t xml:space="preserve"> de </w:t>
            </w:r>
            <w:proofErr w:type="spellStart"/>
            <w:r w:rsidR="003D25E3" w:rsidRPr="003D25E3">
              <w:t>regresie</w:t>
            </w:r>
            <w:proofErr w:type="spellEnd"/>
            <w:r w:rsidR="003D25E3" w:rsidRPr="003D25E3">
              <w:t xml:space="preserve"> </w:t>
            </w:r>
            <w:proofErr w:type="spellStart"/>
            <w:r w:rsidR="003D25E3" w:rsidRPr="003D25E3">
              <w:t>liniară</w:t>
            </w:r>
            <w:proofErr w:type="spellEnd"/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7ED57" w14:textId="3F79DEFC" w:rsidR="003D25E3" w:rsidRPr="003D25E3" w:rsidRDefault="00E3047E" w:rsidP="003D25E3">
            <w:pPr>
              <w:spacing w:line="240" w:lineRule="auto"/>
            </w:pPr>
            <w:proofErr w:type="spellStart"/>
            <w:r>
              <w:t>Sisteme</w:t>
            </w:r>
            <w:proofErr w:type="spellEnd"/>
            <w:r>
              <w:t xml:space="preserve"> </w:t>
            </w:r>
            <w:proofErr w:type="spellStart"/>
            <w:r>
              <w:t>inteligente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economie</w:t>
            </w:r>
            <w:proofErr w:type="spellEnd"/>
            <w:r w:rsidRPr="003D25E3">
              <w:t xml:space="preserve">, </w:t>
            </w:r>
            <w:proofErr w:type="spellStart"/>
            <w:r w:rsidRPr="003D25E3">
              <w:t>Analiza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Datelor</w:t>
            </w:r>
            <w:proofErr w:type="spellEnd"/>
          </w:p>
        </w:tc>
      </w:tr>
      <w:tr w:rsidR="003D25E3" w:rsidRPr="003D25E3" w14:paraId="75E5D4D4" w14:textId="77777777" w:rsidTr="003D25E3"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29FA2" w14:textId="77777777" w:rsidR="003D25E3" w:rsidRPr="003D25E3" w:rsidRDefault="003D25E3" w:rsidP="003D25E3">
            <w:pPr>
              <w:spacing w:line="240" w:lineRule="auto"/>
            </w:pP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2CCFD" w14:textId="77777777" w:rsidR="003D25E3" w:rsidRPr="003D25E3" w:rsidRDefault="003D25E3" w:rsidP="003D25E3">
            <w:pPr>
              <w:spacing w:line="240" w:lineRule="auto"/>
            </w:pP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ED629" w14:textId="1E2F6CD2" w:rsidR="003D25E3" w:rsidRPr="003D25E3" w:rsidRDefault="00245D4B" w:rsidP="003D25E3">
            <w:pPr>
              <w:spacing w:line="240" w:lineRule="auto"/>
            </w:pPr>
            <w:r>
              <w:t xml:space="preserve">A18 - </w:t>
            </w:r>
            <w:proofErr w:type="spellStart"/>
            <w:r w:rsidR="003D25E3" w:rsidRPr="003D25E3">
              <w:t>Validarea</w:t>
            </w:r>
            <w:proofErr w:type="spellEnd"/>
            <w:r w:rsidR="003D25E3" w:rsidRPr="003D25E3">
              <w:t xml:space="preserve"> </w:t>
            </w:r>
            <w:proofErr w:type="spellStart"/>
            <w:r w:rsidR="003D25E3" w:rsidRPr="003D25E3">
              <w:t>modelului</w:t>
            </w:r>
            <w:proofErr w:type="spellEnd"/>
            <w:r w:rsidR="003D25E3" w:rsidRPr="003D25E3">
              <w:t xml:space="preserve"> de </w:t>
            </w:r>
            <w:proofErr w:type="spellStart"/>
            <w:r w:rsidR="003D25E3" w:rsidRPr="003D25E3">
              <w:t>regresie</w:t>
            </w:r>
            <w:proofErr w:type="spellEnd"/>
            <w:r w:rsidR="003D25E3" w:rsidRPr="003D25E3">
              <w:t xml:space="preserve"> </w:t>
            </w:r>
            <w:proofErr w:type="spellStart"/>
            <w:r w:rsidR="003D25E3" w:rsidRPr="003D25E3">
              <w:t>liniară</w:t>
            </w:r>
            <w:proofErr w:type="spellEnd"/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AB672" w14:textId="081CA70C" w:rsidR="003D25E3" w:rsidRPr="003D25E3" w:rsidRDefault="00E3047E" w:rsidP="003D25E3">
            <w:pPr>
              <w:spacing w:line="240" w:lineRule="auto"/>
            </w:pPr>
            <w:proofErr w:type="spellStart"/>
            <w:r>
              <w:t>Sisteme</w:t>
            </w:r>
            <w:proofErr w:type="spellEnd"/>
            <w:r>
              <w:t xml:space="preserve"> </w:t>
            </w:r>
            <w:proofErr w:type="spellStart"/>
            <w:r>
              <w:t>inteligente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economie</w:t>
            </w:r>
            <w:proofErr w:type="spellEnd"/>
            <w:r w:rsidRPr="003D25E3">
              <w:t xml:space="preserve">, </w:t>
            </w:r>
            <w:proofErr w:type="spellStart"/>
            <w:r w:rsidRPr="003D25E3">
              <w:t>Analiza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Datelor</w:t>
            </w:r>
            <w:proofErr w:type="spellEnd"/>
          </w:p>
        </w:tc>
      </w:tr>
      <w:tr w:rsidR="003D25E3" w:rsidRPr="003D25E3" w14:paraId="02A9B910" w14:textId="77777777" w:rsidTr="003D25E3"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2C9AC" w14:textId="77777777" w:rsidR="003D25E3" w:rsidRPr="003D25E3" w:rsidRDefault="003D25E3" w:rsidP="003D25E3">
            <w:pPr>
              <w:spacing w:line="240" w:lineRule="auto"/>
            </w:pP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F85DB" w14:textId="77777777" w:rsidR="003D25E3" w:rsidRPr="003D25E3" w:rsidRDefault="003D25E3" w:rsidP="003D25E3">
            <w:pPr>
              <w:spacing w:line="240" w:lineRule="auto"/>
            </w:pP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EE925" w14:textId="772CC2F0" w:rsidR="003D25E3" w:rsidRPr="003D25E3" w:rsidRDefault="00245D4B" w:rsidP="003D25E3">
            <w:pPr>
              <w:spacing w:line="240" w:lineRule="auto"/>
            </w:pPr>
            <w:r>
              <w:t xml:space="preserve">A19 - </w:t>
            </w:r>
            <w:proofErr w:type="spellStart"/>
            <w:r w:rsidR="003D25E3" w:rsidRPr="003D25E3">
              <w:t>Evaluarea</w:t>
            </w:r>
            <w:proofErr w:type="spellEnd"/>
            <w:r w:rsidR="003D25E3" w:rsidRPr="003D25E3">
              <w:t xml:space="preserve"> </w:t>
            </w:r>
            <w:proofErr w:type="spellStart"/>
            <w:r w:rsidR="003D25E3" w:rsidRPr="003D25E3">
              <w:t>performanței</w:t>
            </w:r>
            <w:proofErr w:type="spellEnd"/>
            <w:r w:rsidR="003D25E3" w:rsidRPr="003D25E3">
              <w:t xml:space="preserve"> </w:t>
            </w:r>
            <w:proofErr w:type="spellStart"/>
            <w:r w:rsidR="003D25E3" w:rsidRPr="003D25E3">
              <w:t>modelului</w:t>
            </w:r>
            <w:proofErr w:type="spellEnd"/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2E7F7" w14:textId="69214F37" w:rsidR="003D25E3" w:rsidRPr="003D25E3" w:rsidRDefault="00E3047E" w:rsidP="003D25E3">
            <w:pPr>
              <w:spacing w:line="240" w:lineRule="auto"/>
            </w:pPr>
            <w:proofErr w:type="spellStart"/>
            <w:r>
              <w:t>Sisteme</w:t>
            </w:r>
            <w:proofErr w:type="spellEnd"/>
            <w:r>
              <w:t xml:space="preserve"> </w:t>
            </w:r>
            <w:proofErr w:type="spellStart"/>
            <w:r>
              <w:t>inteligente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economie</w:t>
            </w:r>
            <w:proofErr w:type="spellEnd"/>
            <w:r w:rsidRPr="003D25E3">
              <w:t xml:space="preserve">, </w:t>
            </w:r>
            <w:proofErr w:type="spellStart"/>
            <w:r w:rsidRPr="003D25E3">
              <w:t>Analiza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Datelor</w:t>
            </w:r>
            <w:proofErr w:type="spellEnd"/>
          </w:p>
        </w:tc>
      </w:tr>
      <w:tr w:rsidR="003D25E3" w:rsidRPr="003D25E3" w14:paraId="1CD2BEF9" w14:textId="77777777" w:rsidTr="003D25E3"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D557B" w14:textId="795B8BCB" w:rsidR="003D25E3" w:rsidRPr="003D25E3" w:rsidRDefault="003D25E3" w:rsidP="003D25E3">
            <w:pPr>
              <w:spacing w:line="240" w:lineRule="auto"/>
            </w:pPr>
            <w:r w:rsidRPr="003D25E3">
              <w:t>O</w:t>
            </w:r>
            <w:r>
              <w:t>7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53225" w14:textId="6270D7F1" w:rsidR="003D25E3" w:rsidRPr="003D25E3" w:rsidRDefault="0014676D" w:rsidP="003D25E3">
            <w:pPr>
              <w:spacing w:line="240" w:lineRule="auto"/>
            </w:pPr>
            <w:r>
              <w:t>4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737C" w14:textId="29444D84" w:rsidR="003D25E3" w:rsidRPr="003D25E3" w:rsidRDefault="00245D4B" w:rsidP="003D25E3">
            <w:pPr>
              <w:spacing w:line="240" w:lineRule="auto"/>
            </w:pPr>
            <w:r>
              <w:t xml:space="preserve">A20 - </w:t>
            </w:r>
            <w:proofErr w:type="spellStart"/>
            <w:r w:rsidR="003D25E3" w:rsidRPr="003D25E3">
              <w:t>Interfața</w:t>
            </w:r>
            <w:proofErr w:type="spellEnd"/>
            <w:r w:rsidR="003D25E3" w:rsidRPr="003D25E3">
              <w:t xml:space="preserve"> </w:t>
            </w:r>
            <w:proofErr w:type="spellStart"/>
            <w:r w:rsidR="003D25E3" w:rsidRPr="003D25E3">
              <w:t>utilizatorului</w:t>
            </w:r>
            <w:proofErr w:type="spellEnd"/>
            <w:r w:rsidR="003D25E3" w:rsidRPr="003D25E3">
              <w:t xml:space="preserve"> </w:t>
            </w:r>
            <w:proofErr w:type="spellStart"/>
            <w:r w:rsidR="003D25E3" w:rsidRPr="003D25E3">
              <w:t>și</w:t>
            </w:r>
            <w:proofErr w:type="spellEnd"/>
            <w:r w:rsidR="003D25E3" w:rsidRPr="003D25E3">
              <w:t xml:space="preserve"> </w:t>
            </w:r>
            <w:proofErr w:type="spellStart"/>
            <w:r w:rsidR="003D25E3" w:rsidRPr="003D25E3">
              <w:t>integrarea</w:t>
            </w:r>
            <w:proofErr w:type="spellEnd"/>
            <w:r w:rsidR="003D25E3" w:rsidRPr="003D25E3">
              <w:t xml:space="preserve"> </w:t>
            </w:r>
            <w:proofErr w:type="spellStart"/>
            <w:r w:rsidR="003D25E3" w:rsidRPr="003D25E3">
              <w:t>modelului</w:t>
            </w:r>
            <w:proofErr w:type="spellEnd"/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81ECF" w14:textId="091B4383" w:rsidR="003D25E3" w:rsidRPr="003D25E3" w:rsidRDefault="003D25E3" w:rsidP="003D25E3">
            <w:pPr>
              <w:spacing w:line="240" w:lineRule="auto"/>
            </w:pPr>
            <w:proofErr w:type="spellStart"/>
            <w:r w:rsidRPr="003D25E3">
              <w:t>Dezvoltarea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și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Integrarea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Sistemelor</w:t>
            </w:r>
            <w:proofErr w:type="spellEnd"/>
            <w:r w:rsidRPr="003D25E3">
              <w:t xml:space="preserve"> de Software</w:t>
            </w:r>
          </w:p>
        </w:tc>
      </w:tr>
      <w:tr w:rsidR="003D25E3" w:rsidRPr="003D25E3" w14:paraId="63A08BD7" w14:textId="77777777" w:rsidTr="003D25E3"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50CC7" w14:textId="77777777" w:rsidR="003D25E3" w:rsidRPr="003D25E3" w:rsidRDefault="003D25E3" w:rsidP="003D25E3">
            <w:pPr>
              <w:spacing w:line="240" w:lineRule="auto"/>
            </w:pP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82294" w14:textId="77777777" w:rsidR="003D25E3" w:rsidRPr="003D25E3" w:rsidRDefault="003D25E3" w:rsidP="003D25E3">
            <w:pPr>
              <w:spacing w:line="240" w:lineRule="auto"/>
            </w:pP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845F" w14:textId="423F125A" w:rsidR="003D25E3" w:rsidRPr="003D25E3" w:rsidRDefault="00245D4B" w:rsidP="003D25E3">
            <w:pPr>
              <w:spacing w:line="240" w:lineRule="auto"/>
            </w:pPr>
            <w:r>
              <w:t xml:space="preserve">A21 - </w:t>
            </w:r>
            <w:proofErr w:type="spellStart"/>
            <w:r w:rsidR="003D25E3" w:rsidRPr="003D25E3">
              <w:t>Testarea</w:t>
            </w:r>
            <w:proofErr w:type="spellEnd"/>
            <w:r w:rsidR="003D25E3" w:rsidRPr="003D25E3">
              <w:t xml:space="preserve"> </w:t>
            </w:r>
            <w:proofErr w:type="spellStart"/>
            <w:r w:rsidR="003D25E3" w:rsidRPr="003D25E3">
              <w:t>și</w:t>
            </w:r>
            <w:proofErr w:type="spellEnd"/>
            <w:r w:rsidR="003D25E3" w:rsidRPr="003D25E3">
              <w:t xml:space="preserve"> </w:t>
            </w:r>
            <w:proofErr w:type="spellStart"/>
            <w:r w:rsidR="003D25E3" w:rsidRPr="003D25E3">
              <w:t>depanarea</w:t>
            </w:r>
            <w:proofErr w:type="spellEnd"/>
            <w:r w:rsidR="003D25E3" w:rsidRPr="003D25E3">
              <w:t xml:space="preserve"> </w:t>
            </w:r>
            <w:proofErr w:type="spellStart"/>
            <w:r w:rsidR="003D25E3" w:rsidRPr="003D25E3">
              <w:t>sistemului</w:t>
            </w:r>
            <w:proofErr w:type="spellEnd"/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A0CF8" w14:textId="046DAF52" w:rsidR="003D25E3" w:rsidRPr="003D25E3" w:rsidRDefault="00E3047E" w:rsidP="003D25E3">
            <w:pPr>
              <w:spacing w:line="240" w:lineRule="auto"/>
            </w:pPr>
            <w:proofErr w:type="spellStart"/>
            <w:r>
              <w:t>Sisteme</w:t>
            </w:r>
            <w:proofErr w:type="spellEnd"/>
            <w:r>
              <w:t xml:space="preserve"> </w:t>
            </w:r>
            <w:proofErr w:type="spellStart"/>
            <w:r>
              <w:t>inteligente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economie</w:t>
            </w:r>
            <w:proofErr w:type="spellEnd"/>
            <w:r w:rsidRPr="003D25E3">
              <w:t xml:space="preserve">, </w:t>
            </w:r>
            <w:proofErr w:type="spellStart"/>
            <w:r w:rsidRPr="003D25E3">
              <w:t>Analiza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Datelor</w:t>
            </w:r>
            <w:proofErr w:type="spellEnd"/>
          </w:p>
        </w:tc>
      </w:tr>
      <w:tr w:rsidR="003D25E3" w:rsidRPr="003D25E3" w14:paraId="037047D0" w14:textId="77777777" w:rsidTr="003D25E3"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199CA" w14:textId="7D921274" w:rsidR="003D25E3" w:rsidRPr="003D25E3" w:rsidRDefault="003D25E3" w:rsidP="003D25E3">
            <w:pPr>
              <w:spacing w:line="240" w:lineRule="auto"/>
            </w:pPr>
            <w:r w:rsidRPr="003D25E3">
              <w:t>O</w:t>
            </w:r>
            <w:r>
              <w:t>8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59654" w14:textId="47B48085" w:rsidR="003D25E3" w:rsidRPr="003D25E3" w:rsidRDefault="0014676D" w:rsidP="003D25E3">
            <w:pPr>
              <w:spacing w:line="240" w:lineRule="auto"/>
            </w:pPr>
            <w:r>
              <w:t>4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4D3FB" w14:textId="068BF039" w:rsidR="003D25E3" w:rsidRPr="003D25E3" w:rsidRDefault="00245D4B" w:rsidP="003D25E3">
            <w:pPr>
              <w:spacing w:line="240" w:lineRule="auto"/>
            </w:pPr>
            <w:r>
              <w:t xml:space="preserve">A22 - </w:t>
            </w:r>
            <w:proofErr w:type="spellStart"/>
            <w:r w:rsidR="003D25E3" w:rsidRPr="003D25E3">
              <w:t>Optimizarea</w:t>
            </w:r>
            <w:proofErr w:type="spellEnd"/>
            <w:r w:rsidR="003D25E3" w:rsidRPr="003D25E3">
              <w:t xml:space="preserve"> </w:t>
            </w:r>
            <w:proofErr w:type="spellStart"/>
            <w:r w:rsidR="003D25E3" w:rsidRPr="003D25E3">
              <w:t>performanței</w:t>
            </w:r>
            <w:proofErr w:type="spellEnd"/>
            <w:r w:rsidR="003D25E3" w:rsidRPr="003D25E3">
              <w:t xml:space="preserve"> </w:t>
            </w:r>
            <w:proofErr w:type="spellStart"/>
            <w:r w:rsidR="003D25E3" w:rsidRPr="003D25E3">
              <w:t>modelului</w:t>
            </w:r>
            <w:proofErr w:type="spellEnd"/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1842" w14:textId="684F197B" w:rsidR="003D25E3" w:rsidRPr="003D25E3" w:rsidRDefault="003D25E3" w:rsidP="003D25E3">
            <w:pPr>
              <w:spacing w:line="240" w:lineRule="auto"/>
            </w:pPr>
            <w:proofErr w:type="spellStart"/>
            <w:r w:rsidRPr="003D25E3">
              <w:t>Analiza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Datelor</w:t>
            </w:r>
            <w:proofErr w:type="spellEnd"/>
          </w:p>
        </w:tc>
      </w:tr>
      <w:tr w:rsidR="003D25E3" w:rsidRPr="003D25E3" w14:paraId="22C80AF1" w14:textId="77777777" w:rsidTr="003D25E3"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FB402" w14:textId="77777777" w:rsidR="003D25E3" w:rsidRPr="003D25E3" w:rsidRDefault="003D25E3" w:rsidP="003D25E3">
            <w:pPr>
              <w:spacing w:line="240" w:lineRule="auto"/>
            </w:pP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621C" w14:textId="77777777" w:rsidR="003D25E3" w:rsidRPr="003D25E3" w:rsidRDefault="003D25E3" w:rsidP="003D25E3">
            <w:pPr>
              <w:spacing w:line="240" w:lineRule="auto"/>
            </w:pP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742F" w14:textId="527B9CF6" w:rsidR="003D25E3" w:rsidRPr="003D25E3" w:rsidRDefault="00245D4B" w:rsidP="003D25E3">
            <w:pPr>
              <w:spacing w:line="240" w:lineRule="auto"/>
            </w:pPr>
            <w:r>
              <w:t xml:space="preserve">A23 - </w:t>
            </w:r>
            <w:proofErr w:type="spellStart"/>
            <w:r w:rsidR="003D25E3" w:rsidRPr="003D25E3">
              <w:t>Documentarea</w:t>
            </w:r>
            <w:proofErr w:type="spellEnd"/>
            <w:r w:rsidR="003D25E3" w:rsidRPr="003D25E3">
              <w:t xml:space="preserve"> </w:t>
            </w:r>
            <w:proofErr w:type="spellStart"/>
            <w:r w:rsidR="003D25E3" w:rsidRPr="003D25E3">
              <w:t>rezultatelor</w:t>
            </w:r>
            <w:proofErr w:type="spellEnd"/>
            <w:r w:rsidR="003D25E3" w:rsidRPr="003D25E3">
              <w:t xml:space="preserve"> </w:t>
            </w:r>
            <w:proofErr w:type="spellStart"/>
            <w:r w:rsidR="003D25E3" w:rsidRPr="003D25E3">
              <w:t>și</w:t>
            </w:r>
            <w:proofErr w:type="spellEnd"/>
            <w:r w:rsidR="003D25E3" w:rsidRPr="003D25E3">
              <w:t xml:space="preserve"> </w:t>
            </w:r>
            <w:proofErr w:type="spellStart"/>
            <w:r w:rsidR="003D25E3" w:rsidRPr="003D25E3">
              <w:t>pregătirea</w:t>
            </w:r>
            <w:proofErr w:type="spellEnd"/>
            <w:r w:rsidR="003D25E3" w:rsidRPr="003D25E3">
              <w:t xml:space="preserve"> </w:t>
            </w:r>
            <w:proofErr w:type="spellStart"/>
            <w:r w:rsidR="003D25E3" w:rsidRPr="003D25E3">
              <w:t>pentru</w:t>
            </w:r>
            <w:proofErr w:type="spellEnd"/>
            <w:r w:rsidR="003D25E3" w:rsidRPr="003D25E3">
              <w:t xml:space="preserve"> </w:t>
            </w:r>
            <w:proofErr w:type="spellStart"/>
            <w:r w:rsidR="003D25E3" w:rsidRPr="003D25E3">
              <w:t>livrarea</w:t>
            </w:r>
            <w:proofErr w:type="spellEnd"/>
            <w:r w:rsidR="003D25E3" w:rsidRPr="003D25E3">
              <w:t xml:space="preserve"> </w:t>
            </w:r>
            <w:proofErr w:type="spellStart"/>
            <w:r w:rsidR="003D25E3" w:rsidRPr="003D25E3">
              <w:t>sistemului</w:t>
            </w:r>
            <w:proofErr w:type="spellEnd"/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08C4" w14:textId="0F58915A" w:rsidR="003D25E3" w:rsidRPr="003D25E3" w:rsidRDefault="00E3047E" w:rsidP="003D25E3">
            <w:pPr>
              <w:spacing w:line="240" w:lineRule="auto"/>
            </w:pPr>
            <w:proofErr w:type="spellStart"/>
            <w:r>
              <w:t>Sisteme</w:t>
            </w:r>
            <w:proofErr w:type="spellEnd"/>
            <w:r>
              <w:t xml:space="preserve"> </w:t>
            </w:r>
            <w:proofErr w:type="spellStart"/>
            <w:r>
              <w:t>inteligente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economie</w:t>
            </w:r>
            <w:proofErr w:type="spellEnd"/>
            <w:r w:rsidRPr="003D25E3">
              <w:t xml:space="preserve">, </w:t>
            </w:r>
            <w:proofErr w:type="spellStart"/>
            <w:r w:rsidRPr="003D25E3">
              <w:t>Analiza</w:t>
            </w:r>
            <w:proofErr w:type="spellEnd"/>
            <w:r w:rsidRPr="003D25E3">
              <w:t xml:space="preserve"> </w:t>
            </w:r>
            <w:proofErr w:type="spellStart"/>
            <w:r w:rsidRPr="003D25E3">
              <w:t>Datelor</w:t>
            </w:r>
            <w:proofErr w:type="spellEnd"/>
          </w:p>
        </w:tc>
      </w:tr>
    </w:tbl>
    <w:p w14:paraId="58725DFD" w14:textId="77777777" w:rsidR="00B928C9" w:rsidRDefault="00B928C9"/>
    <w:p w14:paraId="368C99B6" w14:textId="77777777" w:rsidR="00B928C9" w:rsidRDefault="00B928C9">
      <w:proofErr w:type="spellStart"/>
      <w:r>
        <w:t>Tabelul</w:t>
      </w:r>
      <w:proofErr w:type="spellEnd"/>
      <w:r>
        <w:t xml:space="preserve"> 2 </w:t>
      </w:r>
      <w:proofErr w:type="spellStart"/>
      <w:r>
        <w:t>Distribuire</w:t>
      </w:r>
      <w:proofErr w:type="spellEnd"/>
      <w:r>
        <w:t xml:space="preserve"> </w:t>
      </w:r>
      <w:proofErr w:type="spellStart"/>
      <w:r>
        <w:t>sarcini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livrabile</w:t>
      </w:r>
      <w:proofErr w:type="spellEnd"/>
      <w:r>
        <w:t xml:space="preserve"> </w:t>
      </w:r>
      <w:proofErr w:type="spellStart"/>
      <w:r>
        <w:t>asteptate</w:t>
      </w:r>
      <w:proofErr w:type="spellEnd"/>
    </w:p>
    <w:tbl>
      <w:tblPr>
        <w:tblW w:w="0" w:type="auto"/>
        <w:shd w:val="clear" w:color="auto" w:fill="FFFFFF" w:themeFill="background1"/>
        <w:tblLook w:val="0000" w:firstRow="0" w:lastRow="0" w:firstColumn="0" w:lastColumn="0" w:noHBand="0" w:noVBand="0"/>
      </w:tblPr>
      <w:tblGrid>
        <w:gridCol w:w="3112"/>
        <w:gridCol w:w="3115"/>
        <w:gridCol w:w="3113"/>
      </w:tblGrid>
      <w:tr w:rsidR="00540242" w:rsidRPr="00540242" w14:paraId="747275E1" w14:textId="77777777" w:rsidTr="00540242"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19525" w14:textId="77777777" w:rsidR="00540242" w:rsidRPr="00540242" w:rsidRDefault="00540242" w:rsidP="00540242">
            <w:pPr>
              <w:spacing w:line="240" w:lineRule="auto"/>
            </w:pPr>
            <w:r w:rsidRPr="00540242">
              <w:t xml:space="preserve">Cod </w:t>
            </w:r>
            <w:proofErr w:type="spellStart"/>
            <w:r w:rsidRPr="00540242">
              <w:t>Activitate</w:t>
            </w:r>
            <w:proofErr w:type="spellEnd"/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3B1D0" w14:textId="77777777" w:rsidR="00540242" w:rsidRPr="00540242" w:rsidRDefault="00540242" w:rsidP="00540242">
            <w:pPr>
              <w:spacing w:line="240" w:lineRule="auto"/>
            </w:pPr>
            <w:proofErr w:type="spellStart"/>
            <w:r w:rsidRPr="00540242">
              <w:t>Membrul</w:t>
            </w:r>
            <w:proofErr w:type="spellEnd"/>
            <w:r w:rsidRPr="00540242">
              <w:t xml:space="preserve"> </w:t>
            </w:r>
            <w:proofErr w:type="spellStart"/>
            <w:r w:rsidRPr="00540242">
              <w:t>responsabil</w:t>
            </w:r>
            <w:proofErr w:type="spellEnd"/>
            <w:r w:rsidRPr="00540242">
              <w:t xml:space="preserve"> din </w:t>
            </w:r>
            <w:proofErr w:type="spellStart"/>
            <w:r w:rsidRPr="00540242">
              <w:t>echipa</w:t>
            </w:r>
            <w:proofErr w:type="spellEnd"/>
            <w:r w:rsidRPr="00540242">
              <w:t xml:space="preserve"> </w:t>
            </w:r>
            <w:proofErr w:type="spellStart"/>
            <w:r w:rsidRPr="00540242">
              <w:t>proiectului</w:t>
            </w:r>
            <w:proofErr w:type="spellEnd"/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95EB1" w14:textId="77777777" w:rsidR="00540242" w:rsidRPr="00540242" w:rsidRDefault="00540242" w:rsidP="00540242">
            <w:pPr>
              <w:spacing w:line="240" w:lineRule="auto"/>
            </w:pPr>
            <w:proofErr w:type="spellStart"/>
            <w:r w:rsidRPr="00540242">
              <w:t>Rezultat</w:t>
            </w:r>
            <w:proofErr w:type="spellEnd"/>
            <w:r w:rsidRPr="00540242">
              <w:t xml:space="preserve"> </w:t>
            </w:r>
            <w:proofErr w:type="spellStart"/>
            <w:r w:rsidRPr="00540242">
              <w:t>practic</w:t>
            </w:r>
            <w:proofErr w:type="spellEnd"/>
            <w:r w:rsidRPr="00540242">
              <w:t xml:space="preserve"> </w:t>
            </w:r>
            <w:proofErr w:type="spellStart"/>
            <w:r w:rsidRPr="00540242">
              <w:t>așteptat</w:t>
            </w:r>
            <w:proofErr w:type="spellEnd"/>
            <w:r w:rsidRPr="00540242">
              <w:t xml:space="preserve"> (</w:t>
            </w:r>
            <w:proofErr w:type="spellStart"/>
            <w:r w:rsidRPr="00540242">
              <w:t>livrabile</w:t>
            </w:r>
            <w:proofErr w:type="spellEnd"/>
            <w:r w:rsidRPr="00540242">
              <w:t xml:space="preserve"> - se </w:t>
            </w:r>
            <w:proofErr w:type="spellStart"/>
            <w:r w:rsidRPr="00540242">
              <w:t>codifică</w:t>
            </w:r>
            <w:proofErr w:type="spellEnd"/>
            <w:r w:rsidRPr="00540242">
              <w:t>)</w:t>
            </w:r>
          </w:p>
        </w:tc>
      </w:tr>
      <w:tr w:rsidR="00540242" w:rsidRPr="00540242" w14:paraId="4C3C28E8" w14:textId="77777777" w:rsidTr="00540242"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120D0" w14:textId="77777777" w:rsidR="00540242" w:rsidRPr="00540242" w:rsidRDefault="00540242" w:rsidP="00540242">
            <w:pPr>
              <w:spacing w:line="240" w:lineRule="auto"/>
            </w:pPr>
            <w:r w:rsidRPr="00540242">
              <w:t>A1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4B0F1" w14:textId="77777777" w:rsidR="00540242" w:rsidRPr="00540242" w:rsidRDefault="00540242" w:rsidP="00540242">
            <w:pPr>
              <w:spacing w:line="240" w:lineRule="auto"/>
            </w:pPr>
            <w:r w:rsidRPr="00540242">
              <w:t>Bejenari Daniel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DE2D" w14:textId="77777777" w:rsidR="00540242" w:rsidRPr="00540242" w:rsidRDefault="00540242" w:rsidP="00540242">
            <w:pPr>
              <w:spacing w:line="240" w:lineRule="auto"/>
            </w:pPr>
            <w:r w:rsidRPr="00540242">
              <w:t xml:space="preserve">D1 - Document de </w:t>
            </w:r>
            <w:proofErr w:type="spellStart"/>
            <w:r w:rsidRPr="00540242">
              <w:t>analiză</w:t>
            </w:r>
            <w:proofErr w:type="spellEnd"/>
          </w:p>
        </w:tc>
      </w:tr>
      <w:tr w:rsidR="00540242" w:rsidRPr="00540242" w14:paraId="1E197718" w14:textId="77777777" w:rsidTr="00540242"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A2DD7" w14:textId="1E7BC946" w:rsidR="00540242" w:rsidRPr="00540242" w:rsidRDefault="00037D5C" w:rsidP="00540242">
            <w:pPr>
              <w:spacing w:line="240" w:lineRule="auto"/>
            </w:pPr>
            <w:r>
              <w:t>A2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579D" w14:textId="324E1D89" w:rsidR="00540242" w:rsidRPr="00540242" w:rsidRDefault="00037D5C" w:rsidP="00540242">
            <w:pPr>
              <w:spacing w:line="240" w:lineRule="auto"/>
            </w:pPr>
            <w:r w:rsidRPr="00540242">
              <w:t>Bejenari Daniel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6F8F4" w14:textId="603CA0D1" w:rsidR="00540242" w:rsidRPr="00540242" w:rsidRDefault="00540242" w:rsidP="00540242">
            <w:pPr>
              <w:spacing w:line="240" w:lineRule="auto"/>
            </w:pPr>
            <w:r w:rsidRPr="00540242">
              <w:t>D</w:t>
            </w:r>
            <w:r>
              <w:t>2</w:t>
            </w:r>
            <w:r w:rsidRPr="00540242">
              <w:t xml:space="preserve"> - </w:t>
            </w:r>
            <w:proofErr w:type="spellStart"/>
            <w:r w:rsidRPr="00540242">
              <w:t>Implementarea</w:t>
            </w:r>
            <w:proofErr w:type="spellEnd"/>
            <w:r w:rsidRPr="00540242">
              <w:t xml:space="preserve"> </w:t>
            </w:r>
            <w:proofErr w:type="spellStart"/>
            <w:r w:rsidRPr="00540242">
              <w:t>funcționalităților</w:t>
            </w:r>
            <w:proofErr w:type="spellEnd"/>
            <w:r w:rsidRPr="00540242">
              <w:t xml:space="preserve"> de </w:t>
            </w:r>
            <w:proofErr w:type="spellStart"/>
            <w:r w:rsidRPr="00540242">
              <w:t>bază</w:t>
            </w:r>
            <w:proofErr w:type="spellEnd"/>
            <w:r w:rsidRPr="00540242">
              <w:t xml:space="preserve"> ale dashboard-</w:t>
            </w:r>
            <w:proofErr w:type="spellStart"/>
            <w:r w:rsidRPr="00540242">
              <w:t>ului</w:t>
            </w:r>
            <w:proofErr w:type="spellEnd"/>
          </w:p>
        </w:tc>
      </w:tr>
      <w:tr w:rsidR="00540242" w:rsidRPr="00540242" w14:paraId="1C077208" w14:textId="77777777" w:rsidTr="00540242"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A8E03" w14:textId="2B31473F" w:rsidR="00540242" w:rsidRPr="00540242" w:rsidRDefault="00540242" w:rsidP="00540242">
            <w:pPr>
              <w:spacing w:line="240" w:lineRule="auto"/>
            </w:pPr>
            <w:r w:rsidRPr="00540242">
              <w:t>A</w:t>
            </w:r>
            <w:r w:rsidR="00037D5C">
              <w:t>3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6EF12" w14:textId="77777777" w:rsidR="00540242" w:rsidRPr="00540242" w:rsidRDefault="00540242" w:rsidP="00540242">
            <w:pPr>
              <w:spacing w:line="240" w:lineRule="auto"/>
            </w:pPr>
            <w:r w:rsidRPr="00540242">
              <w:t>Bejenari Daniel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412F" w14:textId="3BCCDECE" w:rsidR="00540242" w:rsidRPr="00540242" w:rsidRDefault="00540242" w:rsidP="00540242">
            <w:pPr>
              <w:spacing w:line="240" w:lineRule="auto"/>
            </w:pPr>
            <w:r w:rsidRPr="00540242">
              <w:t>D</w:t>
            </w:r>
            <w:r>
              <w:t>3</w:t>
            </w:r>
            <w:r w:rsidRPr="00540242">
              <w:t xml:space="preserve"> - </w:t>
            </w:r>
            <w:proofErr w:type="spellStart"/>
            <w:r w:rsidRPr="00540242">
              <w:t>Interfața</w:t>
            </w:r>
            <w:proofErr w:type="spellEnd"/>
            <w:r w:rsidRPr="00540242">
              <w:t xml:space="preserve"> </w:t>
            </w:r>
            <w:proofErr w:type="spellStart"/>
            <w:r w:rsidRPr="00540242">
              <w:t>grafică</w:t>
            </w:r>
            <w:proofErr w:type="spellEnd"/>
            <w:r w:rsidRPr="00540242">
              <w:t xml:space="preserve"> a dashboard-</w:t>
            </w:r>
            <w:proofErr w:type="spellStart"/>
            <w:r w:rsidRPr="00540242">
              <w:t>ului</w:t>
            </w:r>
            <w:proofErr w:type="spellEnd"/>
          </w:p>
        </w:tc>
      </w:tr>
      <w:tr w:rsidR="00540242" w:rsidRPr="00540242" w14:paraId="2CC82A83" w14:textId="77777777" w:rsidTr="00540242"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E5B18" w14:textId="04901B4D" w:rsidR="00540242" w:rsidRPr="00540242" w:rsidRDefault="00540242" w:rsidP="00540242">
            <w:pPr>
              <w:spacing w:line="240" w:lineRule="auto"/>
            </w:pPr>
            <w:r w:rsidRPr="00540242">
              <w:t>A</w:t>
            </w:r>
            <w:r w:rsidR="00037D5C">
              <w:t>4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99EC8" w14:textId="77777777" w:rsidR="00540242" w:rsidRPr="00540242" w:rsidRDefault="00540242" w:rsidP="00540242">
            <w:pPr>
              <w:spacing w:line="240" w:lineRule="auto"/>
            </w:pPr>
            <w:r w:rsidRPr="00540242">
              <w:t>Bejenari Daniel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D2A30" w14:textId="4BFF3131" w:rsidR="00540242" w:rsidRPr="00540242" w:rsidRDefault="00540242" w:rsidP="00540242">
            <w:pPr>
              <w:spacing w:line="240" w:lineRule="auto"/>
            </w:pPr>
            <w:r w:rsidRPr="00540242">
              <w:t>D</w:t>
            </w:r>
            <w:r>
              <w:t>4</w:t>
            </w:r>
            <w:r w:rsidRPr="00540242">
              <w:t xml:space="preserve"> - Cod </w:t>
            </w:r>
            <w:proofErr w:type="spellStart"/>
            <w:r w:rsidRPr="00540242">
              <w:t>sursă</w:t>
            </w:r>
            <w:proofErr w:type="spellEnd"/>
            <w:r w:rsidRPr="00540242">
              <w:t xml:space="preserve"> </w:t>
            </w:r>
            <w:proofErr w:type="spellStart"/>
            <w:r w:rsidRPr="00540242">
              <w:t>în</w:t>
            </w:r>
            <w:proofErr w:type="spellEnd"/>
            <w:r w:rsidRPr="00540242">
              <w:t xml:space="preserve"> Python </w:t>
            </w:r>
            <w:proofErr w:type="spellStart"/>
            <w:r w:rsidRPr="00540242">
              <w:t>pentru</w:t>
            </w:r>
            <w:proofErr w:type="spellEnd"/>
            <w:r w:rsidRPr="00540242">
              <w:t xml:space="preserve"> </w:t>
            </w:r>
            <w:proofErr w:type="spellStart"/>
            <w:r w:rsidRPr="00540242">
              <w:t>funcționalități</w:t>
            </w:r>
            <w:proofErr w:type="spellEnd"/>
            <w:r w:rsidRPr="00540242">
              <w:t xml:space="preserve"> </w:t>
            </w:r>
            <w:proofErr w:type="spellStart"/>
            <w:r w:rsidRPr="00540242">
              <w:t>adiționale</w:t>
            </w:r>
            <w:proofErr w:type="spellEnd"/>
          </w:p>
        </w:tc>
      </w:tr>
      <w:tr w:rsidR="00540242" w:rsidRPr="00540242" w14:paraId="37CC9B73" w14:textId="77777777" w:rsidTr="00540242"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3AA7A" w14:textId="273A0A0B" w:rsidR="00540242" w:rsidRPr="00540242" w:rsidRDefault="00540242" w:rsidP="00540242">
            <w:pPr>
              <w:spacing w:line="240" w:lineRule="auto"/>
            </w:pPr>
            <w:r w:rsidRPr="00540242">
              <w:t>A</w:t>
            </w:r>
            <w:r w:rsidR="00037D5C">
              <w:t>5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FB75B" w14:textId="77777777" w:rsidR="00540242" w:rsidRPr="00540242" w:rsidRDefault="00540242" w:rsidP="00540242">
            <w:pPr>
              <w:spacing w:line="240" w:lineRule="auto"/>
            </w:pPr>
            <w:r w:rsidRPr="00540242">
              <w:t>Bejenari Daniel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9D7E7" w14:textId="1542891C" w:rsidR="00540242" w:rsidRPr="00540242" w:rsidRDefault="00540242" w:rsidP="00540242">
            <w:pPr>
              <w:spacing w:line="240" w:lineRule="auto"/>
            </w:pPr>
            <w:r w:rsidRPr="00540242">
              <w:t>D</w:t>
            </w:r>
            <w:r>
              <w:t>5</w:t>
            </w:r>
            <w:r w:rsidRPr="00540242">
              <w:t xml:space="preserve"> - </w:t>
            </w:r>
            <w:proofErr w:type="spellStart"/>
            <w:r w:rsidRPr="00540242">
              <w:t>Implementarea</w:t>
            </w:r>
            <w:proofErr w:type="spellEnd"/>
            <w:r w:rsidRPr="00540242">
              <w:t xml:space="preserve"> </w:t>
            </w:r>
            <w:proofErr w:type="spellStart"/>
            <w:r w:rsidRPr="00540242">
              <w:t>filtrării</w:t>
            </w:r>
            <w:proofErr w:type="spellEnd"/>
            <w:r w:rsidRPr="00540242">
              <w:t xml:space="preserve"> </w:t>
            </w:r>
            <w:proofErr w:type="spellStart"/>
            <w:r w:rsidRPr="00540242">
              <w:t>avansate</w:t>
            </w:r>
            <w:proofErr w:type="spellEnd"/>
            <w:r w:rsidRPr="00540242">
              <w:t xml:space="preserve"> a </w:t>
            </w:r>
            <w:proofErr w:type="spellStart"/>
            <w:r w:rsidRPr="00540242">
              <w:t>datelor</w:t>
            </w:r>
            <w:proofErr w:type="spellEnd"/>
          </w:p>
        </w:tc>
      </w:tr>
      <w:tr w:rsidR="00540242" w:rsidRPr="00540242" w14:paraId="6785C3E2" w14:textId="77777777" w:rsidTr="00540242"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5F26" w14:textId="2CD55EC0" w:rsidR="00540242" w:rsidRPr="00540242" w:rsidRDefault="00540242" w:rsidP="00540242">
            <w:pPr>
              <w:spacing w:line="240" w:lineRule="auto"/>
            </w:pPr>
            <w:r w:rsidRPr="00540242">
              <w:t>A</w:t>
            </w:r>
            <w:r w:rsidR="00037D5C">
              <w:t>6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2FC82" w14:textId="77777777" w:rsidR="00540242" w:rsidRPr="00540242" w:rsidRDefault="00540242" w:rsidP="00540242">
            <w:pPr>
              <w:spacing w:line="240" w:lineRule="auto"/>
            </w:pPr>
            <w:r w:rsidRPr="00540242">
              <w:t>Bejenari Daniel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00E9" w14:textId="7D470A55" w:rsidR="00540242" w:rsidRPr="00540242" w:rsidRDefault="00540242" w:rsidP="00540242">
            <w:pPr>
              <w:spacing w:line="240" w:lineRule="auto"/>
            </w:pPr>
            <w:r w:rsidRPr="00540242">
              <w:t>D</w:t>
            </w:r>
            <w:r>
              <w:t>6</w:t>
            </w:r>
            <w:r w:rsidRPr="00540242">
              <w:t xml:space="preserve"> - </w:t>
            </w:r>
            <w:proofErr w:type="spellStart"/>
            <w:r w:rsidRPr="00540242">
              <w:t>Implementarea</w:t>
            </w:r>
            <w:proofErr w:type="spellEnd"/>
            <w:r w:rsidRPr="00540242">
              <w:t xml:space="preserve"> </w:t>
            </w:r>
            <w:proofErr w:type="spellStart"/>
            <w:r w:rsidRPr="00540242">
              <w:t>graficelor</w:t>
            </w:r>
            <w:proofErr w:type="spellEnd"/>
            <w:r w:rsidRPr="00540242">
              <w:t xml:space="preserve"> interactive</w:t>
            </w:r>
          </w:p>
        </w:tc>
      </w:tr>
      <w:tr w:rsidR="00540242" w:rsidRPr="00540242" w14:paraId="2F10E0FB" w14:textId="77777777" w:rsidTr="00540242"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89BC2" w14:textId="0170130D" w:rsidR="00540242" w:rsidRPr="00540242" w:rsidRDefault="00540242" w:rsidP="00540242">
            <w:pPr>
              <w:spacing w:line="240" w:lineRule="auto"/>
            </w:pPr>
            <w:r w:rsidRPr="00540242">
              <w:t>A</w:t>
            </w:r>
            <w:r w:rsidR="00037D5C">
              <w:t>7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C0F1B" w14:textId="77777777" w:rsidR="00540242" w:rsidRPr="00540242" w:rsidRDefault="00540242" w:rsidP="00540242">
            <w:pPr>
              <w:spacing w:line="240" w:lineRule="auto"/>
            </w:pPr>
            <w:r w:rsidRPr="00540242">
              <w:t>Bejenari Daniel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C7067" w14:textId="072B2236" w:rsidR="00540242" w:rsidRPr="00540242" w:rsidRDefault="00540242" w:rsidP="00540242">
            <w:pPr>
              <w:spacing w:line="240" w:lineRule="auto"/>
            </w:pPr>
            <w:r w:rsidRPr="00540242">
              <w:t>D</w:t>
            </w:r>
            <w:r>
              <w:t>7</w:t>
            </w:r>
            <w:r w:rsidRPr="00540242">
              <w:t xml:space="preserve"> - </w:t>
            </w:r>
            <w:proofErr w:type="spellStart"/>
            <w:r w:rsidRPr="00540242">
              <w:t>Implementarea</w:t>
            </w:r>
            <w:proofErr w:type="spellEnd"/>
            <w:r w:rsidRPr="00540242">
              <w:t xml:space="preserve"> </w:t>
            </w:r>
            <w:proofErr w:type="spellStart"/>
            <w:r w:rsidRPr="00540242">
              <w:t>graficelor</w:t>
            </w:r>
            <w:proofErr w:type="spellEnd"/>
            <w:r w:rsidRPr="00540242">
              <w:t xml:space="preserve"> comparative</w:t>
            </w:r>
          </w:p>
        </w:tc>
      </w:tr>
      <w:tr w:rsidR="00540242" w:rsidRPr="00540242" w14:paraId="7728C806" w14:textId="77777777" w:rsidTr="00540242"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3D48D" w14:textId="275E7738" w:rsidR="00540242" w:rsidRPr="00540242" w:rsidRDefault="00540242" w:rsidP="00540242">
            <w:pPr>
              <w:spacing w:line="240" w:lineRule="auto"/>
            </w:pPr>
            <w:r w:rsidRPr="00540242">
              <w:t>A</w:t>
            </w:r>
            <w:r w:rsidR="00037D5C">
              <w:t>8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DF720" w14:textId="77777777" w:rsidR="00540242" w:rsidRPr="00540242" w:rsidRDefault="00540242" w:rsidP="00540242">
            <w:pPr>
              <w:spacing w:line="240" w:lineRule="auto"/>
            </w:pPr>
            <w:r w:rsidRPr="00540242">
              <w:t>Bejenari Daniel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E2831" w14:textId="3C709465" w:rsidR="00540242" w:rsidRPr="00540242" w:rsidRDefault="00540242" w:rsidP="00540242">
            <w:pPr>
              <w:spacing w:line="240" w:lineRule="auto"/>
            </w:pPr>
            <w:r w:rsidRPr="00540242">
              <w:t>D</w:t>
            </w:r>
            <w:r>
              <w:t>8</w:t>
            </w:r>
            <w:r w:rsidRPr="00540242">
              <w:t xml:space="preserve"> - </w:t>
            </w:r>
            <w:proofErr w:type="spellStart"/>
            <w:r w:rsidRPr="00540242">
              <w:t>Implementarea</w:t>
            </w:r>
            <w:proofErr w:type="spellEnd"/>
            <w:r w:rsidRPr="00540242">
              <w:t xml:space="preserve"> </w:t>
            </w:r>
            <w:proofErr w:type="spellStart"/>
            <w:r w:rsidRPr="00540242">
              <w:t>analizei</w:t>
            </w:r>
            <w:proofErr w:type="spellEnd"/>
            <w:r w:rsidRPr="00540242">
              <w:t xml:space="preserve"> de </w:t>
            </w:r>
            <w:proofErr w:type="spellStart"/>
            <w:r w:rsidRPr="00540242">
              <w:t>clusterizare</w:t>
            </w:r>
            <w:proofErr w:type="spellEnd"/>
            <w:r w:rsidRPr="00540242">
              <w:t xml:space="preserve"> a </w:t>
            </w:r>
            <w:proofErr w:type="spellStart"/>
            <w:r w:rsidRPr="00540242">
              <w:t>datelor</w:t>
            </w:r>
            <w:proofErr w:type="spellEnd"/>
          </w:p>
        </w:tc>
      </w:tr>
      <w:tr w:rsidR="00540242" w:rsidRPr="00540242" w14:paraId="0D33D873" w14:textId="77777777" w:rsidTr="00540242"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E986B" w14:textId="08B8353E" w:rsidR="00540242" w:rsidRPr="00540242" w:rsidRDefault="00540242" w:rsidP="00540242">
            <w:pPr>
              <w:spacing w:line="240" w:lineRule="auto"/>
            </w:pPr>
            <w:r w:rsidRPr="00540242">
              <w:lastRenderedPageBreak/>
              <w:t>A</w:t>
            </w:r>
            <w:r w:rsidR="00037D5C">
              <w:t>9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A4604" w14:textId="77777777" w:rsidR="00540242" w:rsidRPr="00540242" w:rsidRDefault="00540242" w:rsidP="00540242">
            <w:pPr>
              <w:spacing w:line="240" w:lineRule="auto"/>
            </w:pPr>
            <w:r w:rsidRPr="00540242">
              <w:t>Bejenari Daniel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FF1D" w14:textId="4C3C28F7" w:rsidR="00540242" w:rsidRPr="00540242" w:rsidRDefault="00540242" w:rsidP="00540242">
            <w:pPr>
              <w:spacing w:line="240" w:lineRule="auto"/>
            </w:pPr>
            <w:r w:rsidRPr="00540242">
              <w:t>D</w:t>
            </w:r>
            <w:r>
              <w:t>9</w:t>
            </w:r>
            <w:r w:rsidRPr="00540242">
              <w:t xml:space="preserve"> - </w:t>
            </w:r>
            <w:proofErr w:type="spellStart"/>
            <w:r w:rsidRPr="00540242">
              <w:t>Funcționalitatea</w:t>
            </w:r>
            <w:proofErr w:type="spellEnd"/>
            <w:r w:rsidRPr="00540242">
              <w:t xml:space="preserve"> de export a </w:t>
            </w:r>
            <w:proofErr w:type="spellStart"/>
            <w:r w:rsidRPr="00540242">
              <w:t>datelor</w:t>
            </w:r>
            <w:proofErr w:type="spellEnd"/>
          </w:p>
        </w:tc>
      </w:tr>
      <w:tr w:rsidR="00540242" w:rsidRPr="00540242" w14:paraId="2E41A034" w14:textId="77777777" w:rsidTr="00540242"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3703F" w14:textId="7D38D9FE" w:rsidR="00540242" w:rsidRPr="00540242" w:rsidRDefault="00540242" w:rsidP="00540242">
            <w:pPr>
              <w:spacing w:line="240" w:lineRule="auto"/>
            </w:pPr>
            <w:r w:rsidRPr="00540242">
              <w:t>A</w:t>
            </w:r>
            <w:r w:rsidR="00037D5C">
              <w:t>10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5EAC4" w14:textId="77777777" w:rsidR="00540242" w:rsidRPr="00540242" w:rsidRDefault="00540242" w:rsidP="00540242">
            <w:pPr>
              <w:spacing w:line="240" w:lineRule="auto"/>
            </w:pPr>
            <w:r w:rsidRPr="00540242">
              <w:t>Bejenari Daniel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C3EC9" w14:textId="03271D4E" w:rsidR="00540242" w:rsidRPr="00540242" w:rsidRDefault="00540242" w:rsidP="00540242">
            <w:pPr>
              <w:spacing w:line="240" w:lineRule="auto"/>
            </w:pPr>
            <w:r w:rsidRPr="00540242">
              <w:t>D1</w:t>
            </w:r>
            <w:r>
              <w:t>0</w:t>
            </w:r>
            <w:r w:rsidRPr="00540242">
              <w:t xml:space="preserve"> - </w:t>
            </w:r>
            <w:proofErr w:type="spellStart"/>
            <w:r w:rsidRPr="00540242">
              <w:t>Optimizarea</w:t>
            </w:r>
            <w:proofErr w:type="spellEnd"/>
            <w:r w:rsidRPr="00540242">
              <w:t xml:space="preserve"> </w:t>
            </w:r>
            <w:proofErr w:type="spellStart"/>
            <w:r w:rsidRPr="00540242">
              <w:t>performanței</w:t>
            </w:r>
            <w:proofErr w:type="spellEnd"/>
            <w:r w:rsidRPr="00540242">
              <w:t xml:space="preserve"> dashboard-</w:t>
            </w:r>
            <w:proofErr w:type="spellStart"/>
            <w:r w:rsidRPr="00540242">
              <w:t>ului</w:t>
            </w:r>
            <w:proofErr w:type="spellEnd"/>
          </w:p>
        </w:tc>
      </w:tr>
      <w:tr w:rsidR="00540242" w:rsidRPr="00540242" w14:paraId="2CEDC383" w14:textId="77777777" w:rsidTr="00540242"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BB60C" w14:textId="42C0A109" w:rsidR="00540242" w:rsidRPr="00540242" w:rsidRDefault="00540242" w:rsidP="00540242">
            <w:pPr>
              <w:spacing w:line="240" w:lineRule="auto"/>
            </w:pPr>
            <w:r w:rsidRPr="00540242">
              <w:t>A1</w:t>
            </w:r>
            <w:r w:rsidR="00037D5C">
              <w:t>1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A4F5" w14:textId="77777777" w:rsidR="00540242" w:rsidRPr="00540242" w:rsidRDefault="00540242" w:rsidP="00540242">
            <w:pPr>
              <w:spacing w:line="240" w:lineRule="auto"/>
            </w:pPr>
            <w:r w:rsidRPr="00540242">
              <w:t>Bejenari Daniel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C0022" w14:textId="0F5453AE" w:rsidR="00540242" w:rsidRPr="00540242" w:rsidRDefault="00540242" w:rsidP="00540242">
            <w:pPr>
              <w:spacing w:line="240" w:lineRule="auto"/>
            </w:pPr>
            <w:r w:rsidRPr="00540242">
              <w:t>D1</w:t>
            </w:r>
            <w:r>
              <w:t>1</w:t>
            </w:r>
            <w:r w:rsidRPr="00540242">
              <w:t xml:space="preserve"> - </w:t>
            </w:r>
            <w:proofErr w:type="spellStart"/>
            <w:r w:rsidRPr="00540242">
              <w:t>Documentația</w:t>
            </w:r>
            <w:proofErr w:type="spellEnd"/>
            <w:r w:rsidRPr="00540242">
              <w:t xml:space="preserve"> </w:t>
            </w:r>
            <w:proofErr w:type="spellStart"/>
            <w:r w:rsidRPr="00540242">
              <w:t>proiectului</w:t>
            </w:r>
            <w:proofErr w:type="spellEnd"/>
          </w:p>
        </w:tc>
      </w:tr>
      <w:tr w:rsidR="001D5520" w:rsidRPr="001D5520" w14:paraId="24D0532A" w14:textId="77777777" w:rsidTr="001D5520"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B457A" w14:textId="05069B7F" w:rsidR="001D5520" w:rsidRPr="001D5520" w:rsidRDefault="001D5520" w:rsidP="001D5520">
            <w:pPr>
              <w:spacing w:line="240" w:lineRule="auto"/>
            </w:pPr>
            <w:r w:rsidRPr="001D5520">
              <w:t>A1</w:t>
            </w:r>
            <w:r>
              <w:t>2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53736" w14:textId="77777777" w:rsidR="001D5520" w:rsidRPr="001D5520" w:rsidRDefault="001D5520" w:rsidP="001D5520">
            <w:pPr>
              <w:spacing w:line="240" w:lineRule="auto"/>
            </w:pPr>
            <w:r w:rsidRPr="001D5520">
              <w:t>Bejenari Daniel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3B696" w14:textId="5F8AE4D7" w:rsidR="001D5520" w:rsidRPr="001D5520" w:rsidRDefault="001D5520" w:rsidP="001D5520">
            <w:pPr>
              <w:spacing w:line="240" w:lineRule="auto"/>
            </w:pPr>
            <w:r w:rsidRPr="001D5520">
              <w:t>D1</w:t>
            </w:r>
            <w:r>
              <w:t>2</w:t>
            </w:r>
            <w:r w:rsidRPr="001D5520">
              <w:t xml:space="preserve"> - Document de </w:t>
            </w:r>
            <w:proofErr w:type="spellStart"/>
            <w:r w:rsidRPr="001D5520">
              <w:t>analiză</w:t>
            </w:r>
            <w:proofErr w:type="spellEnd"/>
          </w:p>
        </w:tc>
      </w:tr>
      <w:tr w:rsidR="001D5520" w:rsidRPr="001D5520" w14:paraId="3443DF97" w14:textId="77777777" w:rsidTr="001D5520"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32E59" w14:textId="1827592B" w:rsidR="001D5520" w:rsidRPr="001D5520" w:rsidRDefault="001D5520" w:rsidP="001D5520">
            <w:pPr>
              <w:spacing w:line="240" w:lineRule="auto"/>
            </w:pPr>
            <w:r w:rsidRPr="001D5520">
              <w:t>A</w:t>
            </w:r>
            <w:r>
              <w:t>13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60018" w14:textId="77777777" w:rsidR="001D5520" w:rsidRPr="001D5520" w:rsidRDefault="001D5520" w:rsidP="001D5520">
            <w:pPr>
              <w:spacing w:line="240" w:lineRule="auto"/>
            </w:pPr>
            <w:r w:rsidRPr="001D5520">
              <w:t>Bejenari Daniel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E8AE9" w14:textId="2670C56B" w:rsidR="001D5520" w:rsidRPr="001D5520" w:rsidRDefault="001D5520" w:rsidP="001D5520">
            <w:pPr>
              <w:spacing w:line="240" w:lineRule="auto"/>
            </w:pPr>
            <w:r w:rsidRPr="001D5520">
              <w:t>D</w:t>
            </w:r>
            <w:r>
              <w:t>13</w:t>
            </w:r>
            <w:r w:rsidRPr="001D5520">
              <w:t xml:space="preserve"> - </w:t>
            </w:r>
            <w:proofErr w:type="spellStart"/>
            <w:r w:rsidRPr="001D5520">
              <w:t>Implementarea</w:t>
            </w:r>
            <w:proofErr w:type="spellEnd"/>
            <w:r w:rsidRPr="001D5520">
              <w:t xml:space="preserve"> </w:t>
            </w:r>
            <w:proofErr w:type="spellStart"/>
            <w:r w:rsidRPr="001D5520">
              <w:t>funcționalităților</w:t>
            </w:r>
            <w:proofErr w:type="spellEnd"/>
            <w:r w:rsidRPr="001D5520">
              <w:t xml:space="preserve"> de </w:t>
            </w:r>
            <w:proofErr w:type="spellStart"/>
            <w:r w:rsidRPr="001D5520">
              <w:t>bază</w:t>
            </w:r>
            <w:proofErr w:type="spellEnd"/>
            <w:r w:rsidRPr="001D5520">
              <w:t xml:space="preserve"> ale </w:t>
            </w:r>
            <w:proofErr w:type="spellStart"/>
            <w:r w:rsidRPr="001D5520">
              <w:t>regresiei</w:t>
            </w:r>
            <w:proofErr w:type="spellEnd"/>
            <w:r w:rsidRPr="001D5520">
              <w:t xml:space="preserve"> </w:t>
            </w:r>
            <w:proofErr w:type="spellStart"/>
            <w:r w:rsidRPr="001D5520">
              <w:t>și</w:t>
            </w:r>
            <w:proofErr w:type="spellEnd"/>
            <w:r w:rsidRPr="001D5520">
              <w:t xml:space="preserve"> ML</w:t>
            </w:r>
          </w:p>
        </w:tc>
      </w:tr>
      <w:tr w:rsidR="001D5520" w:rsidRPr="001D5520" w14:paraId="6931F7FB" w14:textId="77777777" w:rsidTr="001D5520"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5809E" w14:textId="3CBCE09F" w:rsidR="001D5520" w:rsidRPr="001D5520" w:rsidRDefault="001D5520" w:rsidP="001D5520">
            <w:pPr>
              <w:spacing w:line="240" w:lineRule="auto"/>
            </w:pPr>
            <w:r w:rsidRPr="001D5520">
              <w:t>A</w:t>
            </w:r>
            <w:r>
              <w:t>14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4024B" w14:textId="77777777" w:rsidR="001D5520" w:rsidRPr="001D5520" w:rsidRDefault="001D5520" w:rsidP="001D5520">
            <w:pPr>
              <w:spacing w:line="240" w:lineRule="auto"/>
            </w:pPr>
            <w:r w:rsidRPr="001D5520">
              <w:t>Bejenari Daniel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8C95F" w14:textId="05FCA0CF" w:rsidR="001D5520" w:rsidRPr="001D5520" w:rsidRDefault="001D5520" w:rsidP="001D5520">
            <w:pPr>
              <w:spacing w:line="240" w:lineRule="auto"/>
            </w:pPr>
            <w:r w:rsidRPr="001D5520">
              <w:t>D</w:t>
            </w:r>
            <w:r>
              <w:t>14</w:t>
            </w:r>
            <w:r w:rsidRPr="001D5520">
              <w:t xml:space="preserve"> - </w:t>
            </w:r>
            <w:proofErr w:type="spellStart"/>
            <w:r w:rsidRPr="001D5520">
              <w:t>Modelul</w:t>
            </w:r>
            <w:proofErr w:type="spellEnd"/>
            <w:r w:rsidRPr="001D5520">
              <w:t xml:space="preserve"> </w:t>
            </w:r>
            <w:proofErr w:type="spellStart"/>
            <w:r w:rsidRPr="001D5520">
              <w:t>antrenat</w:t>
            </w:r>
            <w:proofErr w:type="spellEnd"/>
            <w:r w:rsidRPr="001D5520">
              <w:t xml:space="preserve"> </w:t>
            </w:r>
            <w:proofErr w:type="spellStart"/>
            <w:r w:rsidRPr="001D5520">
              <w:t>pentru</w:t>
            </w:r>
            <w:proofErr w:type="spellEnd"/>
            <w:r w:rsidRPr="001D5520">
              <w:t xml:space="preserve"> </w:t>
            </w:r>
            <w:proofErr w:type="spellStart"/>
            <w:r w:rsidRPr="001D5520">
              <w:t>regresia</w:t>
            </w:r>
            <w:proofErr w:type="spellEnd"/>
            <w:r w:rsidRPr="001D5520">
              <w:t xml:space="preserve"> </w:t>
            </w:r>
            <w:proofErr w:type="spellStart"/>
            <w:r w:rsidRPr="001D5520">
              <w:t>liniară</w:t>
            </w:r>
            <w:proofErr w:type="spellEnd"/>
          </w:p>
        </w:tc>
      </w:tr>
      <w:tr w:rsidR="001D5520" w:rsidRPr="001D5520" w14:paraId="2FC02E04" w14:textId="77777777" w:rsidTr="001D5520"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35A69" w14:textId="22C54548" w:rsidR="001D5520" w:rsidRPr="001D5520" w:rsidRDefault="001D5520" w:rsidP="001D5520">
            <w:pPr>
              <w:spacing w:line="240" w:lineRule="auto"/>
            </w:pPr>
            <w:r w:rsidRPr="001D5520">
              <w:t>A</w:t>
            </w:r>
            <w:r>
              <w:t>15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04A88" w14:textId="77777777" w:rsidR="001D5520" w:rsidRPr="001D5520" w:rsidRDefault="001D5520" w:rsidP="001D5520">
            <w:pPr>
              <w:spacing w:line="240" w:lineRule="auto"/>
            </w:pPr>
            <w:r w:rsidRPr="001D5520">
              <w:t>Bejenari Daniel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81BD3" w14:textId="2532B4E3" w:rsidR="001D5520" w:rsidRPr="001D5520" w:rsidRDefault="001D5520" w:rsidP="001D5520">
            <w:pPr>
              <w:spacing w:line="240" w:lineRule="auto"/>
            </w:pPr>
            <w:r w:rsidRPr="001D5520">
              <w:t>D</w:t>
            </w:r>
            <w:r>
              <w:t>15</w:t>
            </w:r>
            <w:r w:rsidRPr="001D5520">
              <w:t xml:space="preserve"> - Cod </w:t>
            </w:r>
            <w:proofErr w:type="spellStart"/>
            <w:r w:rsidRPr="001D5520">
              <w:t>sursă</w:t>
            </w:r>
            <w:proofErr w:type="spellEnd"/>
            <w:r w:rsidRPr="001D5520">
              <w:t xml:space="preserve"> </w:t>
            </w:r>
            <w:proofErr w:type="spellStart"/>
            <w:r w:rsidRPr="001D5520">
              <w:t>în</w:t>
            </w:r>
            <w:proofErr w:type="spellEnd"/>
            <w:r w:rsidRPr="001D5520">
              <w:t xml:space="preserve"> Python </w:t>
            </w:r>
            <w:proofErr w:type="spellStart"/>
            <w:r w:rsidRPr="001D5520">
              <w:t>pentru</w:t>
            </w:r>
            <w:proofErr w:type="spellEnd"/>
            <w:r w:rsidRPr="001D5520">
              <w:t xml:space="preserve"> </w:t>
            </w:r>
            <w:proofErr w:type="spellStart"/>
            <w:r w:rsidRPr="001D5520">
              <w:t>funcționalități</w:t>
            </w:r>
            <w:proofErr w:type="spellEnd"/>
            <w:r w:rsidRPr="001D5520">
              <w:t xml:space="preserve"> </w:t>
            </w:r>
            <w:proofErr w:type="spellStart"/>
            <w:r w:rsidRPr="001D5520">
              <w:t>adiționale</w:t>
            </w:r>
            <w:proofErr w:type="spellEnd"/>
          </w:p>
        </w:tc>
      </w:tr>
      <w:tr w:rsidR="001D5520" w:rsidRPr="001D5520" w14:paraId="2A3734FB" w14:textId="77777777" w:rsidTr="001D5520"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22A6A" w14:textId="71711988" w:rsidR="001D5520" w:rsidRPr="001D5520" w:rsidRDefault="001D5520" w:rsidP="001D5520">
            <w:pPr>
              <w:spacing w:line="240" w:lineRule="auto"/>
            </w:pPr>
            <w:r w:rsidRPr="001D5520">
              <w:t>A</w:t>
            </w:r>
            <w:r>
              <w:t>16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211FB" w14:textId="77777777" w:rsidR="001D5520" w:rsidRPr="001D5520" w:rsidRDefault="001D5520" w:rsidP="001D5520">
            <w:pPr>
              <w:spacing w:line="240" w:lineRule="auto"/>
            </w:pPr>
            <w:r w:rsidRPr="001D5520">
              <w:t>Bejenari Daniel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88C31" w14:textId="7FE922E5" w:rsidR="001D5520" w:rsidRPr="001D5520" w:rsidRDefault="001D5520" w:rsidP="001D5520">
            <w:pPr>
              <w:spacing w:line="240" w:lineRule="auto"/>
            </w:pPr>
            <w:r w:rsidRPr="001D5520">
              <w:t>D</w:t>
            </w:r>
            <w:r>
              <w:t>16</w:t>
            </w:r>
            <w:r w:rsidRPr="001D5520">
              <w:t xml:space="preserve"> - </w:t>
            </w:r>
            <w:proofErr w:type="spellStart"/>
            <w:r w:rsidRPr="001D5520">
              <w:t>Analiza</w:t>
            </w:r>
            <w:proofErr w:type="spellEnd"/>
            <w:r w:rsidRPr="001D5520">
              <w:t xml:space="preserve"> </w:t>
            </w:r>
            <w:proofErr w:type="spellStart"/>
            <w:r w:rsidRPr="001D5520">
              <w:t>și</w:t>
            </w:r>
            <w:proofErr w:type="spellEnd"/>
            <w:r w:rsidRPr="001D5520">
              <w:t xml:space="preserve"> </w:t>
            </w:r>
            <w:proofErr w:type="spellStart"/>
            <w:r w:rsidRPr="001D5520">
              <w:t>interpretarea</w:t>
            </w:r>
            <w:proofErr w:type="spellEnd"/>
            <w:r w:rsidRPr="001D5520">
              <w:t xml:space="preserve"> </w:t>
            </w:r>
            <w:proofErr w:type="spellStart"/>
            <w:r w:rsidRPr="001D5520">
              <w:t>rezultatelor</w:t>
            </w:r>
            <w:proofErr w:type="spellEnd"/>
          </w:p>
        </w:tc>
      </w:tr>
      <w:tr w:rsidR="001D5520" w:rsidRPr="001D5520" w14:paraId="3C1D1A50" w14:textId="77777777" w:rsidTr="001D5520"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83A5B" w14:textId="0F130F70" w:rsidR="001D5520" w:rsidRPr="001D5520" w:rsidRDefault="001D5520" w:rsidP="001D5520">
            <w:pPr>
              <w:spacing w:line="240" w:lineRule="auto"/>
            </w:pPr>
            <w:r w:rsidRPr="001D5520">
              <w:t>A</w:t>
            </w:r>
            <w:r>
              <w:t>17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37F3D" w14:textId="77777777" w:rsidR="001D5520" w:rsidRPr="001D5520" w:rsidRDefault="001D5520" w:rsidP="001D5520">
            <w:pPr>
              <w:spacing w:line="240" w:lineRule="auto"/>
            </w:pPr>
            <w:r w:rsidRPr="001D5520">
              <w:t>Bejenari Daniel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51A41" w14:textId="70768B5C" w:rsidR="001D5520" w:rsidRPr="001D5520" w:rsidRDefault="001D5520" w:rsidP="001D5520">
            <w:pPr>
              <w:spacing w:line="240" w:lineRule="auto"/>
            </w:pPr>
            <w:r w:rsidRPr="001D5520">
              <w:t>D</w:t>
            </w:r>
            <w:r>
              <w:t>17</w:t>
            </w:r>
            <w:r w:rsidRPr="001D5520">
              <w:t xml:space="preserve"> - </w:t>
            </w:r>
            <w:proofErr w:type="spellStart"/>
            <w:r w:rsidRPr="001D5520">
              <w:t>Documentarea</w:t>
            </w:r>
            <w:proofErr w:type="spellEnd"/>
            <w:r w:rsidRPr="001D5520">
              <w:t xml:space="preserve"> </w:t>
            </w:r>
            <w:proofErr w:type="spellStart"/>
            <w:r w:rsidRPr="001D5520">
              <w:t>modelelor</w:t>
            </w:r>
            <w:proofErr w:type="spellEnd"/>
            <w:r w:rsidRPr="001D5520">
              <w:t xml:space="preserve"> </w:t>
            </w:r>
            <w:proofErr w:type="spellStart"/>
            <w:r w:rsidRPr="001D5520">
              <w:t>și</w:t>
            </w:r>
            <w:proofErr w:type="spellEnd"/>
            <w:r w:rsidRPr="001D5520">
              <w:t xml:space="preserve"> </w:t>
            </w:r>
            <w:proofErr w:type="spellStart"/>
            <w:r w:rsidRPr="001D5520">
              <w:t>algoritmilor</w:t>
            </w:r>
            <w:proofErr w:type="spellEnd"/>
            <w:r w:rsidRPr="001D5520">
              <w:t xml:space="preserve"> </w:t>
            </w:r>
            <w:proofErr w:type="spellStart"/>
            <w:r w:rsidRPr="001D5520">
              <w:t>utilizate</w:t>
            </w:r>
            <w:proofErr w:type="spellEnd"/>
          </w:p>
        </w:tc>
      </w:tr>
      <w:tr w:rsidR="001D5520" w:rsidRPr="001D5520" w14:paraId="7EB3FC6C" w14:textId="77777777" w:rsidTr="001D5520"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73BB7" w14:textId="44C548E9" w:rsidR="001D5520" w:rsidRPr="001D5520" w:rsidRDefault="001D5520" w:rsidP="001D5520">
            <w:pPr>
              <w:spacing w:line="240" w:lineRule="auto"/>
            </w:pPr>
            <w:r w:rsidRPr="001D5520">
              <w:t>A</w:t>
            </w:r>
            <w:r>
              <w:t>18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AE5A" w14:textId="77777777" w:rsidR="001D5520" w:rsidRPr="001D5520" w:rsidRDefault="001D5520" w:rsidP="001D5520">
            <w:pPr>
              <w:spacing w:line="240" w:lineRule="auto"/>
            </w:pPr>
            <w:r w:rsidRPr="001D5520">
              <w:t>Bejenari Daniel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887D" w14:textId="0481A9AE" w:rsidR="001D5520" w:rsidRPr="001D5520" w:rsidRDefault="001D5520" w:rsidP="001D5520">
            <w:pPr>
              <w:spacing w:line="240" w:lineRule="auto"/>
            </w:pPr>
            <w:r w:rsidRPr="001D5520">
              <w:t>D</w:t>
            </w:r>
            <w:r>
              <w:t>18</w:t>
            </w:r>
            <w:r w:rsidRPr="001D5520">
              <w:t xml:space="preserve"> - </w:t>
            </w:r>
            <w:proofErr w:type="spellStart"/>
            <w:r w:rsidRPr="001D5520">
              <w:t>Prezentarea</w:t>
            </w:r>
            <w:proofErr w:type="spellEnd"/>
            <w:r w:rsidRPr="001D5520">
              <w:t xml:space="preserve"> </w:t>
            </w:r>
            <w:proofErr w:type="spellStart"/>
            <w:r w:rsidRPr="001D5520">
              <w:t>rezultatelor</w:t>
            </w:r>
            <w:proofErr w:type="spellEnd"/>
            <w:r w:rsidRPr="001D5520">
              <w:t xml:space="preserve"> </w:t>
            </w:r>
            <w:proofErr w:type="spellStart"/>
            <w:r w:rsidRPr="001D5520">
              <w:t>și</w:t>
            </w:r>
            <w:proofErr w:type="spellEnd"/>
            <w:r w:rsidRPr="001D5520">
              <w:t xml:space="preserve"> </w:t>
            </w:r>
            <w:proofErr w:type="spellStart"/>
            <w:r w:rsidRPr="001D5520">
              <w:t>concluziilor</w:t>
            </w:r>
            <w:proofErr w:type="spellEnd"/>
          </w:p>
        </w:tc>
      </w:tr>
    </w:tbl>
    <w:p w14:paraId="7E14D4DC" w14:textId="77777777" w:rsidR="00B928C9" w:rsidRDefault="00B928C9"/>
    <w:p w14:paraId="0036FF93" w14:textId="77777777" w:rsidR="00B928C9" w:rsidRDefault="00B928C9"/>
    <w:p w14:paraId="58F7636C" w14:textId="77777777" w:rsidR="00B928C9" w:rsidRDefault="00B928C9">
      <w:pPr>
        <w:pStyle w:val="Heading2"/>
        <w:spacing w:line="276" w:lineRule="auto"/>
      </w:pPr>
      <w:bookmarkStart w:id="6" w:name="h.8xm8eg9hzigq"/>
      <w:bookmarkEnd w:id="6"/>
      <w:r>
        <w:t xml:space="preserve">6) 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beneficiarului</w:t>
      </w:r>
      <w:proofErr w:type="spellEnd"/>
      <w:r>
        <w:t xml:space="preserve"> </w:t>
      </w:r>
    </w:p>
    <w:p w14:paraId="25AE08D8" w14:textId="77777777" w:rsidR="00B928C9" w:rsidRDefault="00B928C9">
      <w:pPr>
        <w:pStyle w:val="Heading3"/>
        <w:spacing w:line="276" w:lineRule="auto"/>
      </w:pPr>
      <w:bookmarkStart w:id="7" w:name="h.qy9tubtsokv3"/>
      <w:bookmarkEnd w:id="7"/>
      <w:r>
        <w:t xml:space="preserve">6.1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privind</w:t>
      </w:r>
      <w:proofErr w:type="spellEnd"/>
      <w:r>
        <w:t xml:space="preserve"> </w:t>
      </w:r>
      <w:proofErr w:type="spellStart"/>
      <w:r>
        <w:t>beneficiarul</w:t>
      </w:r>
      <w:proofErr w:type="spellEnd"/>
      <w:r>
        <w:t xml:space="preserve"> </w:t>
      </w:r>
      <w:proofErr w:type="spellStart"/>
      <w:r>
        <w:t>rezultatelor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de </w:t>
      </w:r>
      <w:proofErr w:type="spellStart"/>
      <w:r>
        <w:t>practică</w:t>
      </w:r>
      <w:proofErr w:type="spellEnd"/>
      <w:r>
        <w:t xml:space="preserve">. </w:t>
      </w:r>
    </w:p>
    <w:p w14:paraId="310EDAA7" w14:textId="543078D5" w:rsidR="00AF685E" w:rsidRDefault="00AF685E">
      <w:pPr>
        <w:rPr>
          <w:i/>
          <w:iCs/>
        </w:rPr>
      </w:pPr>
    </w:p>
    <w:p w14:paraId="4771BC25" w14:textId="77777777" w:rsidR="00AF685E" w:rsidRPr="00AF685E" w:rsidRDefault="00AF685E" w:rsidP="00AF685E">
      <w:pPr>
        <w:ind w:firstLine="720"/>
        <w:jc w:val="both"/>
      </w:pPr>
      <w:proofErr w:type="spellStart"/>
      <w:r w:rsidRPr="00AF685E">
        <w:t>Firma</w:t>
      </w:r>
      <w:proofErr w:type="spellEnd"/>
      <w:r w:rsidRPr="00AF685E">
        <w:t xml:space="preserve"> PIM </w:t>
      </w:r>
      <w:proofErr w:type="spellStart"/>
      <w:r w:rsidRPr="00AF685E">
        <w:t>si</w:t>
      </w:r>
      <w:proofErr w:type="spellEnd"/>
      <w:r w:rsidRPr="00AF685E">
        <w:t xml:space="preserve">-a </w:t>
      </w:r>
      <w:proofErr w:type="spellStart"/>
      <w:r w:rsidRPr="00AF685E">
        <w:t>inceput</w:t>
      </w:r>
      <w:proofErr w:type="spellEnd"/>
      <w:r w:rsidRPr="00AF685E">
        <w:t xml:space="preserve"> </w:t>
      </w:r>
      <w:proofErr w:type="spellStart"/>
      <w:r w:rsidRPr="00AF685E">
        <w:t>activitatea</w:t>
      </w:r>
      <w:proofErr w:type="spellEnd"/>
      <w:r w:rsidRPr="00AF685E">
        <w:t xml:space="preserve"> in </w:t>
      </w:r>
      <w:proofErr w:type="spellStart"/>
      <w:r w:rsidRPr="00AF685E">
        <w:t>anul</w:t>
      </w:r>
      <w:proofErr w:type="spellEnd"/>
      <w:r w:rsidRPr="00AF685E">
        <w:t xml:space="preserve"> 1993 in </w:t>
      </w:r>
      <w:proofErr w:type="spellStart"/>
      <w:r w:rsidRPr="00AF685E">
        <w:t>punctul</w:t>
      </w:r>
      <w:proofErr w:type="spellEnd"/>
      <w:r w:rsidRPr="00AF685E">
        <w:t xml:space="preserve"> de </w:t>
      </w:r>
      <w:proofErr w:type="spellStart"/>
      <w:r w:rsidRPr="00AF685E">
        <w:t>lucru</w:t>
      </w:r>
      <w:proofErr w:type="spellEnd"/>
      <w:r w:rsidRPr="00AF685E">
        <w:t xml:space="preserve"> din </w:t>
      </w:r>
      <w:proofErr w:type="spellStart"/>
      <w:r w:rsidRPr="00AF685E">
        <w:t>Copou</w:t>
      </w:r>
      <w:proofErr w:type="spellEnd"/>
      <w:r w:rsidRPr="00AF685E">
        <w:t xml:space="preserve">, cu </w:t>
      </w:r>
      <w:proofErr w:type="spellStart"/>
      <w:r w:rsidRPr="00AF685E">
        <w:t>ajutorul</w:t>
      </w:r>
      <w:proofErr w:type="spellEnd"/>
      <w:r w:rsidRPr="00AF685E">
        <w:t xml:space="preserve"> </w:t>
      </w:r>
      <w:proofErr w:type="spellStart"/>
      <w:r w:rsidRPr="00AF685E">
        <w:t>unui</w:t>
      </w:r>
      <w:proofErr w:type="spellEnd"/>
      <w:r w:rsidRPr="00AF685E">
        <w:t xml:space="preserve"> </w:t>
      </w:r>
      <w:proofErr w:type="spellStart"/>
      <w:r w:rsidRPr="00AF685E">
        <w:t>singur</w:t>
      </w:r>
      <w:proofErr w:type="spellEnd"/>
      <w:r w:rsidRPr="00AF685E">
        <w:t xml:space="preserve"> </w:t>
      </w:r>
      <w:proofErr w:type="spellStart"/>
      <w:r w:rsidRPr="00AF685E">
        <w:t>aparat</w:t>
      </w:r>
      <w:proofErr w:type="spellEnd"/>
      <w:r w:rsidRPr="00AF685E">
        <w:t xml:space="preserve">. In </w:t>
      </w:r>
      <w:proofErr w:type="spellStart"/>
      <w:r w:rsidRPr="00AF685E">
        <w:t>timp</w:t>
      </w:r>
      <w:proofErr w:type="spellEnd"/>
      <w:r w:rsidRPr="00AF685E">
        <w:t xml:space="preserve">, </w:t>
      </w:r>
      <w:proofErr w:type="spellStart"/>
      <w:r w:rsidRPr="00AF685E">
        <w:t>serviciile</w:t>
      </w:r>
      <w:proofErr w:type="spellEnd"/>
      <w:r w:rsidRPr="00AF685E">
        <w:t xml:space="preserve"> de </w:t>
      </w:r>
      <w:proofErr w:type="spellStart"/>
      <w:r w:rsidRPr="00AF685E">
        <w:t>calitate</w:t>
      </w:r>
      <w:proofErr w:type="spellEnd"/>
      <w:r w:rsidRPr="00AF685E">
        <w:t xml:space="preserve"> </w:t>
      </w:r>
      <w:proofErr w:type="spellStart"/>
      <w:r w:rsidRPr="00AF685E">
        <w:t>si</w:t>
      </w:r>
      <w:proofErr w:type="spellEnd"/>
      <w:r w:rsidRPr="00AF685E">
        <w:t xml:space="preserve"> </w:t>
      </w:r>
      <w:proofErr w:type="spellStart"/>
      <w:r w:rsidRPr="00AF685E">
        <w:t>preturile</w:t>
      </w:r>
      <w:proofErr w:type="spellEnd"/>
      <w:r w:rsidRPr="00AF685E">
        <w:t xml:space="preserve"> </w:t>
      </w:r>
      <w:proofErr w:type="spellStart"/>
      <w:r w:rsidRPr="00AF685E">
        <w:t>scazute</w:t>
      </w:r>
      <w:proofErr w:type="spellEnd"/>
      <w:r w:rsidRPr="00AF685E">
        <w:t xml:space="preserve"> au </w:t>
      </w:r>
      <w:proofErr w:type="spellStart"/>
      <w:r w:rsidRPr="00AF685E">
        <w:t>atras</w:t>
      </w:r>
      <w:proofErr w:type="spellEnd"/>
      <w:r w:rsidRPr="00AF685E">
        <w:t xml:space="preserve"> un </w:t>
      </w:r>
      <w:proofErr w:type="spellStart"/>
      <w:r w:rsidRPr="00AF685E">
        <w:t>numar</w:t>
      </w:r>
      <w:proofErr w:type="spellEnd"/>
      <w:r w:rsidRPr="00AF685E">
        <w:t xml:space="preserve"> mare de </w:t>
      </w:r>
      <w:proofErr w:type="spellStart"/>
      <w:r w:rsidRPr="00AF685E">
        <w:t>clienti</w:t>
      </w:r>
      <w:proofErr w:type="spellEnd"/>
      <w:r w:rsidRPr="00AF685E">
        <w:t xml:space="preserve"> </w:t>
      </w:r>
      <w:proofErr w:type="spellStart"/>
      <w:r w:rsidRPr="00AF685E">
        <w:t>fideli</w:t>
      </w:r>
      <w:proofErr w:type="spellEnd"/>
      <w:r w:rsidRPr="00AF685E">
        <w:t xml:space="preserve">, </w:t>
      </w:r>
      <w:proofErr w:type="spellStart"/>
      <w:r w:rsidRPr="00AF685E">
        <w:t>lucru</w:t>
      </w:r>
      <w:proofErr w:type="spellEnd"/>
      <w:r w:rsidRPr="00AF685E">
        <w:t xml:space="preserve"> </w:t>
      </w:r>
      <w:proofErr w:type="spellStart"/>
      <w:r w:rsidRPr="00AF685E">
        <w:t>ce</w:t>
      </w:r>
      <w:proofErr w:type="spellEnd"/>
      <w:r w:rsidRPr="00AF685E">
        <w:t xml:space="preserve"> a </w:t>
      </w:r>
      <w:proofErr w:type="spellStart"/>
      <w:r w:rsidRPr="00AF685E">
        <w:t>permis</w:t>
      </w:r>
      <w:proofErr w:type="spellEnd"/>
      <w:r w:rsidRPr="00AF685E">
        <w:t xml:space="preserve"> </w:t>
      </w:r>
      <w:proofErr w:type="spellStart"/>
      <w:r w:rsidRPr="00AF685E">
        <w:t>firmei</w:t>
      </w:r>
      <w:proofErr w:type="spellEnd"/>
      <w:r w:rsidRPr="00AF685E">
        <w:t xml:space="preserve"> </w:t>
      </w:r>
      <w:proofErr w:type="spellStart"/>
      <w:r w:rsidRPr="00AF685E">
        <w:t>sa</w:t>
      </w:r>
      <w:proofErr w:type="spellEnd"/>
      <w:r w:rsidRPr="00AF685E">
        <w:t xml:space="preserve"> se </w:t>
      </w:r>
      <w:proofErr w:type="spellStart"/>
      <w:r w:rsidRPr="00AF685E">
        <w:t>dezvolte</w:t>
      </w:r>
      <w:proofErr w:type="spellEnd"/>
      <w:r w:rsidRPr="00AF685E">
        <w:t xml:space="preserve"> </w:t>
      </w:r>
      <w:proofErr w:type="spellStart"/>
      <w:r w:rsidRPr="00AF685E">
        <w:t>si</w:t>
      </w:r>
      <w:proofErr w:type="spellEnd"/>
      <w:r w:rsidRPr="00AF685E">
        <w:t xml:space="preserve"> </w:t>
      </w:r>
      <w:proofErr w:type="spellStart"/>
      <w:r w:rsidRPr="00AF685E">
        <w:t>sa</w:t>
      </w:r>
      <w:proofErr w:type="spellEnd"/>
      <w:r w:rsidRPr="00AF685E">
        <w:t xml:space="preserve"> </w:t>
      </w:r>
      <w:proofErr w:type="spellStart"/>
      <w:r w:rsidRPr="00AF685E">
        <w:t>isi</w:t>
      </w:r>
      <w:proofErr w:type="spellEnd"/>
      <w:r w:rsidRPr="00AF685E">
        <w:t xml:space="preserve"> </w:t>
      </w:r>
      <w:proofErr w:type="spellStart"/>
      <w:r w:rsidRPr="00AF685E">
        <w:t>diversifice</w:t>
      </w:r>
      <w:proofErr w:type="spellEnd"/>
      <w:r w:rsidRPr="00AF685E">
        <w:t xml:space="preserve"> </w:t>
      </w:r>
      <w:proofErr w:type="spellStart"/>
      <w:r w:rsidRPr="00AF685E">
        <w:t>serviciile</w:t>
      </w:r>
      <w:proofErr w:type="spellEnd"/>
      <w:r w:rsidRPr="00AF685E">
        <w:t xml:space="preserve">. Inca de la </w:t>
      </w:r>
      <w:proofErr w:type="spellStart"/>
      <w:r w:rsidRPr="00AF685E">
        <w:t>inceput</w:t>
      </w:r>
      <w:proofErr w:type="spellEnd"/>
      <w:r w:rsidRPr="00AF685E">
        <w:t xml:space="preserve"> PIM a </w:t>
      </w:r>
      <w:proofErr w:type="spellStart"/>
      <w:r w:rsidRPr="00AF685E">
        <w:t>colaborat</w:t>
      </w:r>
      <w:proofErr w:type="spellEnd"/>
      <w:r w:rsidRPr="00AF685E">
        <w:t xml:space="preserve"> cu </w:t>
      </w:r>
      <w:proofErr w:type="spellStart"/>
      <w:r w:rsidRPr="00AF685E">
        <w:t>cele</w:t>
      </w:r>
      <w:proofErr w:type="spellEnd"/>
      <w:r w:rsidRPr="00AF685E">
        <w:t xml:space="preserve"> </w:t>
      </w:r>
      <w:proofErr w:type="spellStart"/>
      <w:r w:rsidRPr="00AF685E">
        <w:t>mai</w:t>
      </w:r>
      <w:proofErr w:type="spellEnd"/>
      <w:r w:rsidRPr="00AF685E">
        <w:t xml:space="preserve"> </w:t>
      </w:r>
      <w:proofErr w:type="spellStart"/>
      <w:r w:rsidRPr="00AF685E">
        <w:t>mari</w:t>
      </w:r>
      <w:proofErr w:type="spellEnd"/>
      <w:r w:rsidRPr="00AF685E">
        <w:t xml:space="preserve"> </w:t>
      </w:r>
      <w:proofErr w:type="spellStart"/>
      <w:r w:rsidRPr="00AF685E">
        <w:t>nume</w:t>
      </w:r>
      <w:proofErr w:type="spellEnd"/>
      <w:r w:rsidRPr="00AF685E">
        <w:t xml:space="preserve"> din </w:t>
      </w:r>
      <w:proofErr w:type="spellStart"/>
      <w:r w:rsidRPr="00AF685E">
        <w:t>domeniul</w:t>
      </w:r>
      <w:proofErr w:type="spellEnd"/>
      <w:r w:rsidRPr="00AF685E">
        <w:t xml:space="preserve"> </w:t>
      </w:r>
      <w:proofErr w:type="spellStart"/>
      <w:r w:rsidRPr="00AF685E">
        <w:t>multiplicarii</w:t>
      </w:r>
      <w:proofErr w:type="spellEnd"/>
      <w:r w:rsidRPr="00AF685E">
        <w:t xml:space="preserve"> de </w:t>
      </w:r>
      <w:proofErr w:type="spellStart"/>
      <w:r w:rsidRPr="00AF685E">
        <w:t>documente</w:t>
      </w:r>
      <w:proofErr w:type="spellEnd"/>
      <w:r w:rsidRPr="00AF685E">
        <w:t xml:space="preserve"> </w:t>
      </w:r>
      <w:proofErr w:type="spellStart"/>
      <w:r w:rsidRPr="00AF685E">
        <w:t>si</w:t>
      </w:r>
      <w:proofErr w:type="spellEnd"/>
      <w:r w:rsidRPr="00AF685E">
        <w:t xml:space="preserve"> </w:t>
      </w:r>
      <w:proofErr w:type="spellStart"/>
      <w:r w:rsidRPr="00AF685E">
        <w:t>printingului</w:t>
      </w:r>
      <w:proofErr w:type="spellEnd"/>
      <w:r w:rsidRPr="00AF685E">
        <w:t xml:space="preserve"> </w:t>
      </w:r>
      <w:proofErr w:type="spellStart"/>
      <w:r w:rsidRPr="00AF685E">
        <w:t>profesional</w:t>
      </w:r>
      <w:proofErr w:type="spellEnd"/>
      <w:r w:rsidRPr="00AF685E">
        <w:t xml:space="preserve">, </w:t>
      </w:r>
      <w:proofErr w:type="spellStart"/>
      <w:r w:rsidRPr="00AF685E">
        <w:t>avand</w:t>
      </w:r>
      <w:proofErr w:type="spellEnd"/>
      <w:r w:rsidRPr="00AF685E">
        <w:t xml:space="preserve"> ca principal </w:t>
      </w:r>
      <w:proofErr w:type="spellStart"/>
      <w:r w:rsidRPr="00AF685E">
        <w:t>partener</w:t>
      </w:r>
      <w:proofErr w:type="spellEnd"/>
      <w:r w:rsidRPr="00AF685E">
        <w:t xml:space="preserve"> Konica Minolta Romania.</w:t>
      </w:r>
    </w:p>
    <w:p w14:paraId="714BA97C" w14:textId="33DED101" w:rsidR="00AF685E" w:rsidRDefault="00AF685E" w:rsidP="004A7EA1">
      <w:pPr>
        <w:ind w:firstLine="720"/>
      </w:pPr>
      <w:r w:rsidRPr="00AF685E">
        <w:t xml:space="preserve">In </w:t>
      </w:r>
      <w:proofErr w:type="spellStart"/>
      <w:r w:rsidRPr="00AF685E">
        <w:t>prezent</w:t>
      </w:r>
      <w:proofErr w:type="spellEnd"/>
      <w:r w:rsidRPr="00AF685E">
        <w:t xml:space="preserve"> </w:t>
      </w:r>
      <w:proofErr w:type="spellStart"/>
      <w:r w:rsidRPr="00AF685E">
        <w:t>firma</w:t>
      </w:r>
      <w:proofErr w:type="spellEnd"/>
      <w:r w:rsidRPr="00AF685E">
        <w:t xml:space="preserve"> are </w:t>
      </w:r>
      <w:proofErr w:type="spellStart"/>
      <w:r w:rsidRPr="00AF685E">
        <w:t>mai</w:t>
      </w:r>
      <w:proofErr w:type="spellEnd"/>
      <w:r w:rsidRPr="00AF685E">
        <w:t xml:space="preserve"> </w:t>
      </w:r>
      <w:proofErr w:type="spellStart"/>
      <w:r w:rsidRPr="00AF685E">
        <w:t>multe</w:t>
      </w:r>
      <w:proofErr w:type="spellEnd"/>
      <w:r w:rsidRPr="00AF685E">
        <w:t xml:space="preserve"> </w:t>
      </w:r>
      <w:proofErr w:type="spellStart"/>
      <w:r w:rsidRPr="00AF685E">
        <w:t>puncte</w:t>
      </w:r>
      <w:proofErr w:type="spellEnd"/>
      <w:r w:rsidRPr="00AF685E">
        <w:t xml:space="preserve"> de </w:t>
      </w:r>
      <w:proofErr w:type="spellStart"/>
      <w:r w:rsidRPr="00AF685E">
        <w:t>lucru</w:t>
      </w:r>
      <w:proofErr w:type="spellEnd"/>
      <w:r w:rsidRPr="00AF685E">
        <w:t xml:space="preserve"> in Iasi </w:t>
      </w:r>
      <w:proofErr w:type="spellStart"/>
      <w:r w:rsidRPr="00AF685E">
        <w:t>si</w:t>
      </w:r>
      <w:proofErr w:type="spellEnd"/>
      <w:r w:rsidRPr="00AF685E">
        <w:t xml:space="preserve"> pe </w:t>
      </w:r>
      <w:proofErr w:type="spellStart"/>
      <w:r w:rsidRPr="00AF685E">
        <w:t>viitor</w:t>
      </w:r>
      <w:proofErr w:type="spellEnd"/>
      <w:r w:rsidRPr="00AF685E">
        <w:t xml:space="preserve"> </w:t>
      </w:r>
      <w:proofErr w:type="spellStart"/>
      <w:r w:rsidRPr="00AF685E">
        <w:t>isi</w:t>
      </w:r>
      <w:proofErr w:type="spellEnd"/>
      <w:r w:rsidRPr="00AF685E">
        <w:t xml:space="preserve"> </w:t>
      </w:r>
      <w:proofErr w:type="spellStart"/>
      <w:r w:rsidRPr="00AF685E">
        <w:t>propune</w:t>
      </w:r>
      <w:proofErr w:type="spellEnd"/>
      <w:r w:rsidRPr="00AF685E">
        <w:t xml:space="preserve"> </w:t>
      </w:r>
      <w:proofErr w:type="spellStart"/>
      <w:r w:rsidRPr="00AF685E">
        <w:t>sa</w:t>
      </w:r>
      <w:proofErr w:type="spellEnd"/>
      <w:r w:rsidRPr="00AF685E">
        <w:t xml:space="preserve"> se </w:t>
      </w:r>
      <w:proofErr w:type="spellStart"/>
      <w:r w:rsidRPr="00AF685E">
        <w:t>extinda</w:t>
      </w:r>
      <w:proofErr w:type="spellEnd"/>
      <w:r w:rsidRPr="00AF685E">
        <w:t xml:space="preserve"> </w:t>
      </w:r>
      <w:proofErr w:type="spellStart"/>
      <w:r w:rsidRPr="00AF685E">
        <w:t>si</w:t>
      </w:r>
      <w:proofErr w:type="spellEnd"/>
      <w:r w:rsidRPr="00AF685E">
        <w:t xml:space="preserve"> la </w:t>
      </w:r>
      <w:proofErr w:type="spellStart"/>
      <w:r w:rsidRPr="00AF685E">
        <w:t>nivel</w:t>
      </w:r>
      <w:proofErr w:type="spellEnd"/>
      <w:r w:rsidRPr="00AF685E">
        <w:t xml:space="preserve"> national. Desi </w:t>
      </w:r>
      <w:proofErr w:type="spellStart"/>
      <w:r w:rsidRPr="00AF685E">
        <w:t>serviciile</w:t>
      </w:r>
      <w:proofErr w:type="spellEnd"/>
      <w:r w:rsidRPr="00AF685E">
        <w:t xml:space="preserve"> de </w:t>
      </w:r>
      <w:proofErr w:type="spellStart"/>
      <w:r w:rsidRPr="00AF685E">
        <w:t>baza</w:t>
      </w:r>
      <w:proofErr w:type="spellEnd"/>
      <w:r w:rsidRPr="00AF685E">
        <w:t xml:space="preserve"> sunt </w:t>
      </w:r>
      <w:proofErr w:type="spellStart"/>
      <w:r w:rsidRPr="00AF685E">
        <w:t>multiplicarile</w:t>
      </w:r>
      <w:proofErr w:type="spellEnd"/>
      <w:r w:rsidRPr="00AF685E">
        <w:t xml:space="preserve"> de </w:t>
      </w:r>
      <w:proofErr w:type="spellStart"/>
      <w:r w:rsidRPr="00AF685E">
        <w:t>documente</w:t>
      </w:r>
      <w:proofErr w:type="spellEnd"/>
      <w:r w:rsidRPr="00AF685E">
        <w:t xml:space="preserve"> </w:t>
      </w:r>
      <w:proofErr w:type="spellStart"/>
      <w:r w:rsidRPr="00AF685E">
        <w:t>si</w:t>
      </w:r>
      <w:proofErr w:type="spellEnd"/>
      <w:r w:rsidRPr="00AF685E">
        <w:t xml:space="preserve"> </w:t>
      </w:r>
      <w:proofErr w:type="spellStart"/>
      <w:r w:rsidRPr="00AF685E">
        <w:t>printingul</w:t>
      </w:r>
      <w:proofErr w:type="spellEnd"/>
      <w:r w:rsidRPr="00AF685E">
        <w:t xml:space="preserve"> </w:t>
      </w:r>
      <w:proofErr w:type="spellStart"/>
      <w:r w:rsidRPr="00AF685E">
        <w:t>profesional</w:t>
      </w:r>
      <w:proofErr w:type="spellEnd"/>
      <w:r w:rsidRPr="00AF685E">
        <w:t xml:space="preserve">, PIM are </w:t>
      </w:r>
      <w:proofErr w:type="spellStart"/>
      <w:r w:rsidRPr="00AF685E">
        <w:t>si</w:t>
      </w:r>
      <w:proofErr w:type="spellEnd"/>
      <w:r w:rsidRPr="00AF685E">
        <w:t xml:space="preserve"> o </w:t>
      </w:r>
      <w:proofErr w:type="spellStart"/>
      <w:r w:rsidRPr="00AF685E">
        <w:t>editura</w:t>
      </w:r>
      <w:proofErr w:type="spellEnd"/>
      <w:r w:rsidRPr="00AF685E">
        <w:t xml:space="preserve"> </w:t>
      </w:r>
      <w:proofErr w:type="spellStart"/>
      <w:r w:rsidRPr="00AF685E">
        <w:t>si</w:t>
      </w:r>
      <w:proofErr w:type="spellEnd"/>
      <w:r w:rsidRPr="00AF685E">
        <w:t xml:space="preserve"> </w:t>
      </w:r>
      <w:proofErr w:type="spellStart"/>
      <w:r w:rsidRPr="00AF685E">
        <w:t>tipografie</w:t>
      </w:r>
      <w:proofErr w:type="spellEnd"/>
      <w:r w:rsidRPr="00AF685E">
        <w:t xml:space="preserve"> </w:t>
      </w:r>
      <w:proofErr w:type="spellStart"/>
      <w:r w:rsidRPr="00AF685E">
        <w:t>digitala</w:t>
      </w:r>
      <w:proofErr w:type="spellEnd"/>
      <w:r w:rsidRPr="00AF685E">
        <w:t xml:space="preserve"> </w:t>
      </w:r>
      <w:proofErr w:type="spellStart"/>
      <w:r w:rsidRPr="00AF685E">
        <w:t>acreditate</w:t>
      </w:r>
      <w:proofErr w:type="spellEnd"/>
      <w:r w:rsidRPr="00AF685E">
        <w:t xml:space="preserve"> CNCSIS </w:t>
      </w:r>
      <w:proofErr w:type="spellStart"/>
      <w:r w:rsidRPr="00AF685E">
        <w:t>unde</w:t>
      </w:r>
      <w:proofErr w:type="spellEnd"/>
      <w:r w:rsidRPr="00AF685E">
        <w:t xml:space="preserve"> </w:t>
      </w:r>
      <w:proofErr w:type="spellStart"/>
      <w:r w:rsidRPr="00AF685E">
        <w:t>tipareste</w:t>
      </w:r>
      <w:proofErr w:type="spellEnd"/>
      <w:r w:rsidRPr="00AF685E">
        <w:t xml:space="preserve"> </w:t>
      </w:r>
      <w:proofErr w:type="spellStart"/>
      <w:r w:rsidRPr="00AF685E">
        <w:t>carti</w:t>
      </w:r>
      <w:proofErr w:type="spellEnd"/>
      <w:r w:rsidRPr="00AF685E">
        <w:t xml:space="preserve"> in </w:t>
      </w:r>
      <w:proofErr w:type="spellStart"/>
      <w:r w:rsidRPr="00AF685E">
        <w:lastRenderedPageBreak/>
        <w:t>regim</w:t>
      </w:r>
      <w:proofErr w:type="spellEnd"/>
      <w:r w:rsidRPr="00AF685E">
        <w:t xml:space="preserve"> digital, </w:t>
      </w:r>
      <w:proofErr w:type="spellStart"/>
      <w:r w:rsidRPr="00AF685E">
        <w:t>fara</w:t>
      </w:r>
      <w:proofErr w:type="spellEnd"/>
      <w:r w:rsidRPr="00AF685E">
        <w:t xml:space="preserve"> </w:t>
      </w:r>
      <w:proofErr w:type="spellStart"/>
      <w:r w:rsidRPr="00AF685E">
        <w:t>restrictii</w:t>
      </w:r>
      <w:proofErr w:type="spellEnd"/>
      <w:r w:rsidRPr="00AF685E">
        <w:t xml:space="preserve"> de </w:t>
      </w:r>
      <w:proofErr w:type="spellStart"/>
      <w:r w:rsidRPr="00AF685E">
        <w:t>tiraj</w:t>
      </w:r>
      <w:proofErr w:type="spellEnd"/>
      <w:r w:rsidRPr="00AF685E">
        <w:t xml:space="preserve">, la </w:t>
      </w:r>
      <w:proofErr w:type="spellStart"/>
      <w:r w:rsidRPr="00AF685E">
        <w:t>preturi</w:t>
      </w:r>
      <w:proofErr w:type="spellEnd"/>
      <w:r w:rsidRPr="00AF685E">
        <w:t xml:space="preserve"> </w:t>
      </w:r>
      <w:proofErr w:type="spellStart"/>
      <w:r w:rsidRPr="00AF685E">
        <w:t>concurente</w:t>
      </w:r>
      <w:proofErr w:type="spellEnd"/>
      <w:r w:rsidRPr="00AF685E">
        <w:t xml:space="preserve"> cu </w:t>
      </w:r>
      <w:proofErr w:type="spellStart"/>
      <w:r w:rsidRPr="00AF685E">
        <w:t>tipografie</w:t>
      </w:r>
      <w:proofErr w:type="spellEnd"/>
      <w:r w:rsidRPr="00AF685E">
        <w:t xml:space="preserve"> </w:t>
      </w:r>
      <w:proofErr w:type="spellStart"/>
      <w:r w:rsidRPr="00AF685E">
        <w:t>clasice</w:t>
      </w:r>
      <w:proofErr w:type="spellEnd"/>
      <w:r w:rsidRPr="00AF685E">
        <w:t xml:space="preserve">, la un </w:t>
      </w:r>
      <w:proofErr w:type="spellStart"/>
      <w:r w:rsidRPr="00AF685E">
        <w:t>numar</w:t>
      </w:r>
      <w:proofErr w:type="spellEnd"/>
      <w:r w:rsidRPr="00AF685E">
        <w:t xml:space="preserve"> de </w:t>
      </w:r>
      <w:proofErr w:type="spellStart"/>
      <w:r w:rsidRPr="00AF685E">
        <w:t>peste</w:t>
      </w:r>
      <w:proofErr w:type="spellEnd"/>
      <w:r w:rsidRPr="00AF685E">
        <w:t xml:space="preserve"> 400 de </w:t>
      </w:r>
      <w:proofErr w:type="spellStart"/>
      <w:r w:rsidRPr="00AF685E">
        <w:t>clienti</w:t>
      </w:r>
      <w:proofErr w:type="spellEnd"/>
      <w:r w:rsidRPr="00AF685E">
        <w:t xml:space="preserve"> </w:t>
      </w:r>
      <w:proofErr w:type="spellStart"/>
      <w:r w:rsidRPr="00AF685E">
        <w:t>fideli</w:t>
      </w:r>
      <w:proofErr w:type="spellEnd"/>
      <w:r w:rsidRPr="00AF685E">
        <w:t xml:space="preserve">, </w:t>
      </w:r>
      <w:proofErr w:type="spellStart"/>
      <w:r w:rsidRPr="00AF685E">
        <w:t>printre</w:t>
      </w:r>
      <w:proofErr w:type="spellEnd"/>
      <w:r w:rsidRPr="00AF685E">
        <w:t xml:space="preserve"> care </w:t>
      </w:r>
      <w:proofErr w:type="spellStart"/>
      <w:r w:rsidRPr="00AF685E">
        <w:t>si</w:t>
      </w:r>
      <w:proofErr w:type="spellEnd"/>
      <w:r w:rsidRPr="00AF685E">
        <w:t xml:space="preserve"> </w:t>
      </w:r>
      <w:proofErr w:type="spellStart"/>
      <w:r w:rsidRPr="00AF685E">
        <w:t>cele</w:t>
      </w:r>
      <w:proofErr w:type="spellEnd"/>
      <w:r w:rsidRPr="00AF685E">
        <w:t xml:space="preserve"> </w:t>
      </w:r>
      <w:proofErr w:type="spellStart"/>
      <w:r w:rsidRPr="00AF685E">
        <w:t>mai</w:t>
      </w:r>
      <w:proofErr w:type="spellEnd"/>
      <w:r w:rsidRPr="00AF685E">
        <w:t xml:space="preserve"> </w:t>
      </w:r>
      <w:proofErr w:type="spellStart"/>
      <w:r w:rsidRPr="00AF685E">
        <w:t>mari</w:t>
      </w:r>
      <w:proofErr w:type="spellEnd"/>
      <w:r w:rsidRPr="00AF685E">
        <w:t xml:space="preserve"> </w:t>
      </w:r>
      <w:proofErr w:type="spellStart"/>
      <w:r w:rsidRPr="00AF685E">
        <w:t>edituri</w:t>
      </w:r>
      <w:proofErr w:type="spellEnd"/>
      <w:r w:rsidRPr="00AF685E">
        <w:t xml:space="preserve"> din Iasi.</w:t>
      </w:r>
    </w:p>
    <w:p w14:paraId="76261A40" w14:textId="77777777" w:rsidR="004A7EA1" w:rsidRDefault="004A7EA1" w:rsidP="004A7EA1">
      <w:pPr>
        <w:ind w:firstLine="720"/>
      </w:pPr>
      <w:proofErr w:type="spellStart"/>
      <w:r>
        <w:t>Servicii</w:t>
      </w:r>
      <w:proofErr w:type="spellEnd"/>
      <w:r>
        <w:t xml:space="preserve">: </w:t>
      </w:r>
    </w:p>
    <w:p w14:paraId="14728000" w14:textId="3DDF36DE" w:rsidR="004A7EA1" w:rsidRDefault="004A7EA1" w:rsidP="004A7EA1">
      <w:pPr>
        <w:pStyle w:val="ListParagraph"/>
        <w:numPr>
          <w:ilvl w:val="0"/>
          <w:numId w:val="3"/>
        </w:numPr>
      </w:pPr>
      <w:proofErr w:type="spellStart"/>
      <w:r>
        <w:t>Tipar</w:t>
      </w:r>
      <w:proofErr w:type="spellEnd"/>
      <w:r>
        <w:t xml:space="preserve"> digital</w:t>
      </w:r>
    </w:p>
    <w:p w14:paraId="6ACB1D6D" w14:textId="6C031088" w:rsidR="004A7EA1" w:rsidRDefault="004A7EA1" w:rsidP="004A7EA1">
      <w:pPr>
        <w:pStyle w:val="ListParagraph"/>
        <w:numPr>
          <w:ilvl w:val="0"/>
          <w:numId w:val="3"/>
        </w:numPr>
      </w:pPr>
      <w:proofErr w:type="spellStart"/>
      <w:r>
        <w:t>Legatorie</w:t>
      </w:r>
      <w:proofErr w:type="spellEnd"/>
      <w:r>
        <w:t xml:space="preserve"> </w:t>
      </w:r>
      <w:proofErr w:type="spellStart"/>
      <w:r>
        <w:t>clasica</w:t>
      </w:r>
      <w:proofErr w:type="spellEnd"/>
    </w:p>
    <w:p w14:paraId="3D26B4BF" w14:textId="7105BE59" w:rsidR="004A7EA1" w:rsidRDefault="004A7EA1" w:rsidP="004A7EA1">
      <w:pPr>
        <w:pStyle w:val="ListParagraph"/>
        <w:numPr>
          <w:ilvl w:val="0"/>
          <w:numId w:val="3"/>
        </w:numPr>
      </w:pPr>
      <w:proofErr w:type="spellStart"/>
      <w:r>
        <w:t>Imprimari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</w:t>
      </w:r>
      <w:proofErr w:type="spellStart"/>
      <w:r>
        <w:t>promotionale</w:t>
      </w:r>
      <w:proofErr w:type="spellEnd"/>
    </w:p>
    <w:p w14:paraId="7FE01438" w14:textId="71C9FEA7" w:rsidR="004A7EA1" w:rsidRDefault="004A7EA1" w:rsidP="004A7EA1">
      <w:pPr>
        <w:pStyle w:val="ListParagraph"/>
        <w:numPr>
          <w:ilvl w:val="0"/>
          <w:numId w:val="3"/>
        </w:numPr>
      </w:pPr>
      <w:proofErr w:type="spellStart"/>
      <w:r>
        <w:t>Printuri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exterior &amp; interior</w:t>
      </w:r>
    </w:p>
    <w:p w14:paraId="5E36CE44" w14:textId="40DC9E60" w:rsidR="004A7EA1" w:rsidRDefault="004A7EA1" w:rsidP="004A7EA1">
      <w:pPr>
        <w:pStyle w:val="ListParagraph"/>
        <w:numPr>
          <w:ilvl w:val="0"/>
          <w:numId w:val="3"/>
        </w:numPr>
      </w:pPr>
      <w:proofErr w:type="spellStart"/>
      <w:r>
        <w:t>Grafica</w:t>
      </w:r>
      <w:proofErr w:type="spellEnd"/>
    </w:p>
    <w:p w14:paraId="01338DFD" w14:textId="32409DD7" w:rsidR="004A7EA1" w:rsidRDefault="004A7EA1" w:rsidP="004A7EA1">
      <w:pPr>
        <w:pStyle w:val="ListParagraph"/>
        <w:numPr>
          <w:ilvl w:val="0"/>
          <w:numId w:val="3"/>
        </w:numPr>
      </w:pPr>
      <w:r>
        <w:t>Print UV</w:t>
      </w:r>
    </w:p>
    <w:p w14:paraId="3910AE2A" w14:textId="77777777" w:rsidR="004A7EA1" w:rsidRDefault="004A7EA1" w:rsidP="004A7EA1">
      <w:pPr>
        <w:pStyle w:val="ListParagraph"/>
        <w:numPr>
          <w:ilvl w:val="0"/>
          <w:numId w:val="3"/>
        </w:numPr>
      </w:pPr>
      <w:proofErr w:type="spellStart"/>
      <w:r>
        <w:t>Lacuire</w:t>
      </w:r>
      <w:proofErr w:type="spellEnd"/>
      <w:r>
        <w:t xml:space="preserve"> </w:t>
      </w:r>
      <w:proofErr w:type="spellStart"/>
      <w:r>
        <w:t>selectiva</w:t>
      </w:r>
      <w:proofErr w:type="spellEnd"/>
      <w:r>
        <w:t xml:space="preserve"> &amp; 3D</w:t>
      </w:r>
    </w:p>
    <w:p w14:paraId="49C5D39C" w14:textId="77777777" w:rsidR="004A7EA1" w:rsidRDefault="004A7EA1" w:rsidP="004A7EA1">
      <w:pPr>
        <w:pStyle w:val="ListParagraph"/>
        <w:numPr>
          <w:ilvl w:val="0"/>
          <w:numId w:val="3"/>
        </w:numPr>
      </w:pPr>
      <w:proofErr w:type="spellStart"/>
      <w:r>
        <w:t>Imprimari</w:t>
      </w:r>
      <w:proofErr w:type="spellEnd"/>
      <w:r>
        <w:t xml:space="preserve"> folio</w:t>
      </w:r>
    </w:p>
    <w:p w14:paraId="2606D3FB" w14:textId="77777777" w:rsidR="004A7EA1" w:rsidRDefault="004A7EA1" w:rsidP="004A7EA1">
      <w:pPr>
        <w:pStyle w:val="ListParagraph"/>
        <w:numPr>
          <w:ilvl w:val="0"/>
          <w:numId w:val="3"/>
        </w:numPr>
      </w:pPr>
      <w:proofErr w:type="spellStart"/>
      <w:r>
        <w:t>Gravare</w:t>
      </w:r>
      <w:proofErr w:type="spellEnd"/>
      <w:r>
        <w:t xml:space="preserve"> - </w:t>
      </w:r>
      <w:proofErr w:type="spellStart"/>
      <w:r>
        <w:t>decupare</w:t>
      </w:r>
      <w:proofErr w:type="spellEnd"/>
      <w:r>
        <w:t xml:space="preserve"> laser</w:t>
      </w:r>
    </w:p>
    <w:p w14:paraId="6AC00ECB" w14:textId="77777777" w:rsidR="004A7EA1" w:rsidRDefault="004A7EA1" w:rsidP="004A7EA1">
      <w:pPr>
        <w:pStyle w:val="ListParagraph"/>
        <w:numPr>
          <w:ilvl w:val="0"/>
          <w:numId w:val="3"/>
        </w:numPr>
      </w:pPr>
      <w:proofErr w:type="spellStart"/>
      <w:r>
        <w:t>Plastifiere</w:t>
      </w:r>
      <w:proofErr w:type="spellEnd"/>
      <w:r>
        <w:t xml:space="preserve"> &amp; </w:t>
      </w:r>
      <w:proofErr w:type="spellStart"/>
      <w:r>
        <w:t>laminare</w:t>
      </w:r>
      <w:proofErr w:type="spellEnd"/>
    </w:p>
    <w:p w14:paraId="244BA7D5" w14:textId="77777777" w:rsidR="004A7EA1" w:rsidRDefault="004A7EA1" w:rsidP="004A7EA1">
      <w:pPr>
        <w:pStyle w:val="ListParagraph"/>
        <w:numPr>
          <w:ilvl w:val="0"/>
          <w:numId w:val="3"/>
        </w:numPr>
      </w:pPr>
      <w:proofErr w:type="spellStart"/>
      <w:r>
        <w:t>Planse</w:t>
      </w:r>
      <w:proofErr w:type="spellEnd"/>
    </w:p>
    <w:p w14:paraId="2601AC0D" w14:textId="77777777" w:rsidR="004A7EA1" w:rsidRDefault="004A7EA1" w:rsidP="004A7EA1">
      <w:pPr>
        <w:pStyle w:val="ListParagraph"/>
        <w:numPr>
          <w:ilvl w:val="0"/>
          <w:numId w:val="3"/>
        </w:numPr>
      </w:pPr>
      <w:proofErr w:type="spellStart"/>
      <w:r>
        <w:t>Imprimare</w:t>
      </w:r>
      <w:proofErr w:type="spellEnd"/>
      <w:r>
        <w:t xml:space="preserve"> DTG</w:t>
      </w:r>
    </w:p>
    <w:p w14:paraId="41F0401A" w14:textId="77777777" w:rsidR="004A7EA1" w:rsidRDefault="004A7EA1" w:rsidP="004A7EA1">
      <w:pPr>
        <w:pStyle w:val="ListParagraph"/>
        <w:numPr>
          <w:ilvl w:val="0"/>
          <w:numId w:val="3"/>
        </w:numPr>
      </w:pPr>
      <w:proofErr w:type="spellStart"/>
      <w:r>
        <w:t>Finisare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brosare</w:t>
      </w:r>
      <w:proofErr w:type="spellEnd"/>
    </w:p>
    <w:p w14:paraId="2C0782CE" w14:textId="77777777" w:rsidR="004A7EA1" w:rsidRDefault="004A7EA1" w:rsidP="004A7EA1">
      <w:pPr>
        <w:pStyle w:val="ListParagraph"/>
        <w:numPr>
          <w:ilvl w:val="0"/>
          <w:numId w:val="3"/>
        </w:numPr>
      </w:pPr>
      <w:proofErr w:type="spellStart"/>
      <w:r>
        <w:t>Personalizare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sublimare</w:t>
      </w:r>
      <w:proofErr w:type="spellEnd"/>
    </w:p>
    <w:p w14:paraId="014C24BF" w14:textId="77777777" w:rsidR="004A7EA1" w:rsidRDefault="004A7EA1" w:rsidP="004A7EA1">
      <w:pPr>
        <w:pStyle w:val="ListParagraph"/>
        <w:numPr>
          <w:ilvl w:val="0"/>
          <w:numId w:val="3"/>
        </w:numPr>
      </w:pPr>
      <w:proofErr w:type="spellStart"/>
      <w:r>
        <w:t>Scanare</w:t>
      </w:r>
      <w:proofErr w:type="spellEnd"/>
    </w:p>
    <w:p w14:paraId="5F71D9C7" w14:textId="77777777" w:rsidR="004A7EA1" w:rsidRDefault="004A7EA1" w:rsidP="004A7EA1">
      <w:pPr>
        <w:pStyle w:val="ListParagraph"/>
        <w:numPr>
          <w:ilvl w:val="0"/>
          <w:numId w:val="3"/>
        </w:numPr>
      </w:pPr>
      <w:proofErr w:type="spellStart"/>
      <w:r>
        <w:t>Decupare</w:t>
      </w:r>
      <w:proofErr w:type="spellEnd"/>
      <w:r>
        <w:t xml:space="preserve"> cutter- plotter</w:t>
      </w:r>
    </w:p>
    <w:p w14:paraId="1DB86AB5" w14:textId="77777777" w:rsidR="004A7EA1" w:rsidRDefault="004A7EA1" w:rsidP="004A7EA1">
      <w:pPr>
        <w:pStyle w:val="ListParagraph"/>
        <w:numPr>
          <w:ilvl w:val="0"/>
          <w:numId w:val="3"/>
        </w:numPr>
      </w:pPr>
      <w:proofErr w:type="spellStart"/>
      <w:r>
        <w:t>Legatorie</w:t>
      </w:r>
      <w:proofErr w:type="spellEnd"/>
      <w:r>
        <w:t xml:space="preserve"> cu arc</w:t>
      </w:r>
    </w:p>
    <w:p w14:paraId="7BD66F8B" w14:textId="77777777" w:rsidR="004A7EA1" w:rsidRDefault="004A7EA1" w:rsidP="004A7EA1">
      <w:pPr>
        <w:pStyle w:val="ListParagraph"/>
        <w:numPr>
          <w:ilvl w:val="0"/>
          <w:numId w:val="3"/>
        </w:numPr>
      </w:pPr>
      <w:proofErr w:type="spellStart"/>
      <w:r>
        <w:t>Ambalaje</w:t>
      </w:r>
      <w:proofErr w:type="spellEnd"/>
    </w:p>
    <w:p w14:paraId="7C4F37BC" w14:textId="77777777" w:rsidR="004A7EA1" w:rsidRDefault="004A7EA1" w:rsidP="004A7EA1">
      <w:pPr>
        <w:pStyle w:val="ListParagraph"/>
        <w:numPr>
          <w:ilvl w:val="0"/>
          <w:numId w:val="3"/>
        </w:numPr>
      </w:pPr>
      <w:proofErr w:type="spellStart"/>
      <w:r>
        <w:t>Finisare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capsare</w:t>
      </w:r>
      <w:proofErr w:type="spellEnd"/>
    </w:p>
    <w:p w14:paraId="7D968ABC" w14:textId="77777777" w:rsidR="004A7EA1" w:rsidRDefault="004A7EA1" w:rsidP="004A7EA1">
      <w:pPr>
        <w:pStyle w:val="ListParagraph"/>
        <w:numPr>
          <w:ilvl w:val="0"/>
          <w:numId w:val="3"/>
        </w:numPr>
      </w:pPr>
      <w:proofErr w:type="spellStart"/>
      <w:r>
        <w:t>Indosariere</w:t>
      </w:r>
      <w:proofErr w:type="spellEnd"/>
    </w:p>
    <w:p w14:paraId="0604D754" w14:textId="51FB47AD" w:rsidR="004A7EA1" w:rsidRDefault="004A7EA1" w:rsidP="004A7EA1">
      <w:pPr>
        <w:pStyle w:val="ListParagraph"/>
        <w:numPr>
          <w:ilvl w:val="0"/>
          <w:numId w:val="3"/>
        </w:numPr>
      </w:pPr>
      <w:proofErr w:type="spellStart"/>
      <w:r>
        <w:t>Consultanta</w:t>
      </w:r>
      <w:proofErr w:type="spellEnd"/>
    </w:p>
    <w:p w14:paraId="2FF99775" w14:textId="77777777" w:rsidR="00EF5CDE" w:rsidRDefault="00EF5CDE" w:rsidP="00EF5CDE">
      <w:pPr>
        <w:ind w:left="720"/>
      </w:pPr>
    </w:p>
    <w:p w14:paraId="508D7A0B" w14:textId="77777777" w:rsidR="00EF5CDE" w:rsidRDefault="00EF5CDE" w:rsidP="00EF5CDE">
      <w:proofErr w:type="spellStart"/>
      <w:r>
        <w:t>Tipografia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Editura</w:t>
      </w:r>
      <w:proofErr w:type="spellEnd"/>
      <w:r>
        <w:t xml:space="preserve"> PIM</w:t>
      </w:r>
    </w:p>
    <w:p w14:paraId="62987857" w14:textId="05A33736" w:rsidR="00AF685E" w:rsidRPr="00AF685E" w:rsidRDefault="00EF5CDE">
      <w:proofErr w:type="spellStart"/>
      <w:r>
        <w:t>Editura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Tipografia</w:t>
      </w:r>
      <w:proofErr w:type="spellEnd"/>
      <w:r>
        <w:t xml:space="preserve"> PIM se </w:t>
      </w:r>
      <w:proofErr w:type="spellStart"/>
      <w:r>
        <w:t>găsesc</w:t>
      </w:r>
      <w:proofErr w:type="spellEnd"/>
      <w:r>
        <w:t xml:space="preserve"> la 200 m de </w:t>
      </w:r>
      <w:proofErr w:type="spellStart"/>
      <w:r>
        <w:t>Palas</w:t>
      </w:r>
      <w:proofErr w:type="spellEnd"/>
      <w:r>
        <w:t xml:space="preserve">, </w:t>
      </w:r>
      <w:proofErr w:type="spellStart"/>
      <w:r>
        <w:t>adresa</w:t>
      </w:r>
      <w:proofErr w:type="spellEnd"/>
      <w:r>
        <w:t xml:space="preserve">: Strada </w:t>
      </w:r>
      <w:proofErr w:type="spellStart"/>
      <w:r>
        <w:t>Smardan</w:t>
      </w:r>
      <w:proofErr w:type="spellEnd"/>
      <w:r>
        <w:t xml:space="preserve"> nr 76.</w:t>
      </w:r>
    </w:p>
    <w:p w14:paraId="38C0B6C5" w14:textId="77777777" w:rsidR="00AF685E" w:rsidRDefault="00AF685E">
      <w:pPr>
        <w:rPr>
          <w:i/>
          <w:iCs/>
        </w:rPr>
      </w:pPr>
    </w:p>
    <w:p w14:paraId="2CFB26B4" w14:textId="3D9E98B9" w:rsidR="00B928C9" w:rsidRDefault="00B928C9">
      <w:pPr>
        <w:rPr>
          <w:i/>
          <w:iCs/>
        </w:rPr>
      </w:pPr>
      <w:r>
        <w:rPr>
          <w:i/>
          <w:iCs/>
        </w:rPr>
        <w:t xml:space="preserve">Se </w:t>
      </w:r>
      <w:proofErr w:type="spellStart"/>
      <w:r>
        <w:rPr>
          <w:i/>
          <w:iCs/>
        </w:rPr>
        <w:t>vor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preciza</w:t>
      </w:r>
      <w:proofErr w:type="spellEnd"/>
      <w:r>
        <w:rPr>
          <w:i/>
          <w:iCs/>
        </w:rPr>
        <w:t xml:space="preserve"> explicit </w:t>
      </w:r>
      <w:proofErr w:type="spellStart"/>
      <w:r>
        <w:rPr>
          <w:i/>
          <w:iCs/>
        </w:rPr>
        <w:t>utilizatorii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finali</w:t>
      </w:r>
      <w:proofErr w:type="spellEnd"/>
      <w:r>
        <w:rPr>
          <w:i/>
          <w:iCs/>
        </w:rPr>
        <w:t xml:space="preserve"> ai </w:t>
      </w:r>
      <w:proofErr w:type="spellStart"/>
      <w:r>
        <w:rPr>
          <w:i/>
          <w:iCs/>
        </w:rPr>
        <w:t>soluției</w:t>
      </w:r>
      <w:proofErr w:type="spellEnd"/>
      <w:r>
        <w:rPr>
          <w:i/>
          <w:iCs/>
        </w:rPr>
        <w:t xml:space="preserve"> practice, </w:t>
      </w:r>
      <w:proofErr w:type="spellStart"/>
      <w:r>
        <w:rPr>
          <w:i/>
          <w:iCs/>
        </w:rPr>
        <w:t>folosind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tabelul</w:t>
      </w:r>
      <w:proofErr w:type="spellEnd"/>
      <w:r>
        <w:rPr>
          <w:i/>
          <w:iCs/>
        </w:rPr>
        <w:t xml:space="preserve"> de </w:t>
      </w:r>
      <w:proofErr w:type="spellStart"/>
      <w:r>
        <w:rPr>
          <w:i/>
          <w:iCs/>
        </w:rPr>
        <w:t>mai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jos.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cazul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participării</w:t>
      </w:r>
      <w:proofErr w:type="spellEnd"/>
      <w:r>
        <w:rPr>
          <w:i/>
          <w:iCs/>
        </w:rPr>
        <w:t xml:space="preserve"> la </w:t>
      </w:r>
      <w:proofErr w:type="spellStart"/>
      <w:r>
        <w:rPr>
          <w:i/>
          <w:iCs/>
        </w:rPr>
        <w:t>competiții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naționale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internaționale</w:t>
      </w:r>
      <w:proofErr w:type="spellEnd"/>
      <w:r>
        <w:rPr>
          <w:i/>
          <w:iCs/>
        </w:rPr>
        <w:t xml:space="preserve"> se </w:t>
      </w:r>
      <w:proofErr w:type="spellStart"/>
      <w:r>
        <w:rPr>
          <w:i/>
          <w:iCs/>
        </w:rPr>
        <w:t>vor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preciza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evaluatorii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proiectului</w:t>
      </w:r>
      <w:proofErr w:type="spellEnd"/>
      <w:r>
        <w:rPr>
          <w:i/>
          <w:iCs/>
        </w:rPr>
        <w:t xml:space="preserve"> </w:t>
      </w:r>
    </w:p>
    <w:tbl>
      <w:tblPr>
        <w:tblStyle w:val="TableGrid"/>
        <w:tblW w:w="10380" w:type="dxa"/>
        <w:tblLook w:val="0000" w:firstRow="0" w:lastRow="0" w:firstColumn="0" w:lastColumn="0" w:noHBand="0" w:noVBand="0"/>
      </w:tblPr>
      <w:tblGrid>
        <w:gridCol w:w="2256"/>
        <w:gridCol w:w="8124"/>
      </w:tblGrid>
      <w:tr w:rsidR="00407664" w14:paraId="557631C6" w14:textId="77777777" w:rsidTr="00407664">
        <w:tc>
          <w:tcPr>
            <w:tcW w:w="2605" w:type="dxa"/>
          </w:tcPr>
          <w:p w14:paraId="3A089850" w14:textId="77777777" w:rsidR="00407664" w:rsidRDefault="00407664">
            <w:pPr>
              <w:spacing w:line="240" w:lineRule="auto"/>
            </w:pPr>
            <w:proofErr w:type="spellStart"/>
            <w:r>
              <w:t>Rolul</w:t>
            </w:r>
            <w:proofErr w:type="spellEnd"/>
            <w:r>
              <w:t xml:space="preserve"> </w:t>
            </w:r>
            <w:proofErr w:type="spellStart"/>
            <w:r>
              <w:t>utilzatorului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cadrul</w:t>
            </w:r>
            <w:proofErr w:type="spellEnd"/>
            <w:r>
              <w:t xml:space="preserve"> </w:t>
            </w:r>
            <w:proofErr w:type="spellStart"/>
            <w:r>
              <w:t>firmei</w:t>
            </w:r>
            <w:proofErr w:type="spellEnd"/>
            <w:r>
              <w:t xml:space="preserve"> </w:t>
            </w:r>
            <w:proofErr w:type="spellStart"/>
            <w:r>
              <w:t>beneficiare</w:t>
            </w:r>
            <w:proofErr w:type="spellEnd"/>
          </w:p>
        </w:tc>
        <w:tc>
          <w:tcPr>
            <w:tcW w:w="7775" w:type="dxa"/>
          </w:tcPr>
          <w:p w14:paraId="76C8157E" w14:textId="77777777" w:rsidR="00407664" w:rsidRDefault="00407664">
            <w:pPr>
              <w:spacing w:line="240" w:lineRule="auto"/>
            </w:pPr>
            <w:proofErr w:type="spellStart"/>
            <w:r>
              <w:rPr>
                <w:i/>
                <w:iCs/>
              </w:rPr>
              <w:t>Funcționalitățile</w:t>
            </w:r>
            <w:proofErr w:type="spellEnd"/>
            <w:r>
              <w:rPr>
                <w:i/>
                <w:iCs/>
              </w:rPr>
              <w:t>/</w:t>
            </w:r>
            <w:proofErr w:type="spellStart"/>
            <w:r>
              <w:rPr>
                <w:i/>
                <w:iCs/>
              </w:rPr>
              <w:t>livrabilele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utilizate</w:t>
            </w:r>
            <w:proofErr w:type="spellEnd"/>
            <w:r>
              <w:rPr>
                <w:i/>
                <w:iCs/>
              </w:rPr>
              <w:t xml:space="preserve"> (din </w:t>
            </w:r>
            <w:proofErr w:type="spellStart"/>
            <w:r>
              <w:rPr>
                <w:i/>
                <w:iCs/>
              </w:rPr>
              <w:t>cele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descrise</w:t>
            </w:r>
            <w:proofErr w:type="spellEnd"/>
            <w:r>
              <w:rPr>
                <w:i/>
                <w:iCs/>
              </w:rPr>
              <w:t xml:space="preserve"> in </w:t>
            </w:r>
            <w:proofErr w:type="spellStart"/>
            <w:r>
              <w:rPr>
                <w:i/>
                <w:iCs/>
              </w:rPr>
              <w:t>tabelul</w:t>
            </w:r>
            <w:proofErr w:type="spellEnd"/>
            <w:r>
              <w:rPr>
                <w:i/>
                <w:iCs/>
              </w:rPr>
              <w:t xml:space="preserve"> 2)</w:t>
            </w:r>
          </w:p>
        </w:tc>
      </w:tr>
      <w:tr w:rsidR="00407664" w:rsidRPr="00407664" w14:paraId="6AEDE0BD" w14:textId="77777777" w:rsidTr="00407664">
        <w:tc>
          <w:tcPr>
            <w:tcW w:w="0" w:type="auto"/>
            <w:hideMark/>
          </w:tcPr>
          <w:p w14:paraId="6755DBA3" w14:textId="77777777" w:rsidR="00407664" w:rsidRPr="00407664" w:rsidRDefault="00407664" w:rsidP="00407664">
            <w:pPr>
              <w:spacing w:line="240" w:lineRule="auto"/>
            </w:pPr>
            <w:r w:rsidRPr="00407664">
              <w:t>Operator</w:t>
            </w:r>
          </w:p>
        </w:tc>
        <w:tc>
          <w:tcPr>
            <w:tcW w:w="0" w:type="auto"/>
            <w:hideMark/>
          </w:tcPr>
          <w:p w14:paraId="63D7DAB3" w14:textId="77777777" w:rsidR="00407664" w:rsidRPr="00407664" w:rsidRDefault="00407664" w:rsidP="00407664">
            <w:pPr>
              <w:spacing w:line="240" w:lineRule="auto"/>
            </w:pPr>
            <w:r w:rsidRPr="00407664">
              <w:t xml:space="preserve">Modul, formular, document de </w:t>
            </w:r>
            <w:proofErr w:type="spellStart"/>
            <w:r w:rsidRPr="00407664">
              <w:t>analiză</w:t>
            </w:r>
            <w:proofErr w:type="spellEnd"/>
            <w:r w:rsidRPr="00407664">
              <w:t xml:space="preserve">, </w:t>
            </w:r>
            <w:proofErr w:type="spellStart"/>
            <w:r w:rsidRPr="00407664">
              <w:t>testare</w:t>
            </w:r>
            <w:proofErr w:type="spellEnd"/>
          </w:p>
        </w:tc>
      </w:tr>
      <w:tr w:rsidR="00407664" w:rsidRPr="00407664" w14:paraId="2E60BAE1" w14:textId="77777777" w:rsidTr="00407664">
        <w:tc>
          <w:tcPr>
            <w:tcW w:w="0" w:type="auto"/>
            <w:hideMark/>
          </w:tcPr>
          <w:p w14:paraId="42D39916" w14:textId="77777777" w:rsidR="00407664" w:rsidRPr="00407664" w:rsidRDefault="00407664" w:rsidP="00407664">
            <w:pPr>
              <w:spacing w:line="240" w:lineRule="auto"/>
            </w:pPr>
            <w:proofErr w:type="spellStart"/>
            <w:r w:rsidRPr="00407664">
              <w:t>Programator</w:t>
            </w:r>
            <w:proofErr w:type="spellEnd"/>
          </w:p>
        </w:tc>
        <w:tc>
          <w:tcPr>
            <w:tcW w:w="0" w:type="auto"/>
            <w:hideMark/>
          </w:tcPr>
          <w:p w14:paraId="4AA4C685" w14:textId="77777777" w:rsidR="00407664" w:rsidRPr="00407664" w:rsidRDefault="00407664" w:rsidP="00407664">
            <w:pPr>
              <w:spacing w:line="240" w:lineRule="auto"/>
            </w:pPr>
            <w:r w:rsidRPr="00407664">
              <w:t xml:space="preserve">Cod </w:t>
            </w:r>
            <w:proofErr w:type="spellStart"/>
            <w:r w:rsidRPr="00407664">
              <w:t>sursă</w:t>
            </w:r>
            <w:proofErr w:type="spellEnd"/>
            <w:r w:rsidRPr="00407664">
              <w:t xml:space="preserve"> </w:t>
            </w:r>
            <w:proofErr w:type="spellStart"/>
            <w:r w:rsidRPr="00407664">
              <w:t>în</w:t>
            </w:r>
            <w:proofErr w:type="spellEnd"/>
            <w:r w:rsidRPr="00407664">
              <w:t xml:space="preserve"> Python </w:t>
            </w:r>
            <w:proofErr w:type="spellStart"/>
            <w:r w:rsidRPr="00407664">
              <w:t>pentru</w:t>
            </w:r>
            <w:proofErr w:type="spellEnd"/>
            <w:r w:rsidRPr="00407664">
              <w:t xml:space="preserve"> </w:t>
            </w:r>
            <w:proofErr w:type="spellStart"/>
            <w:r w:rsidRPr="00407664">
              <w:t>funcționalități</w:t>
            </w:r>
            <w:proofErr w:type="spellEnd"/>
            <w:r w:rsidRPr="00407664">
              <w:t xml:space="preserve"> </w:t>
            </w:r>
            <w:proofErr w:type="spellStart"/>
            <w:r w:rsidRPr="00407664">
              <w:t>adiționale</w:t>
            </w:r>
            <w:proofErr w:type="spellEnd"/>
          </w:p>
        </w:tc>
      </w:tr>
      <w:tr w:rsidR="00407664" w:rsidRPr="00407664" w14:paraId="1F1FC728" w14:textId="77777777" w:rsidTr="00407664">
        <w:tc>
          <w:tcPr>
            <w:tcW w:w="0" w:type="auto"/>
            <w:hideMark/>
          </w:tcPr>
          <w:p w14:paraId="4FEE060E" w14:textId="77777777" w:rsidR="00407664" w:rsidRPr="00407664" w:rsidRDefault="00407664" w:rsidP="00407664">
            <w:pPr>
              <w:spacing w:line="240" w:lineRule="auto"/>
            </w:pPr>
            <w:proofErr w:type="spellStart"/>
            <w:r w:rsidRPr="00407664">
              <w:t>Responsabil</w:t>
            </w:r>
            <w:proofErr w:type="spellEnd"/>
            <w:r w:rsidRPr="00407664">
              <w:t xml:space="preserve"> </w:t>
            </w:r>
            <w:proofErr w:type="spellStart"/>
            <w:r w:rsidRPr="00407664">
              <w:t>salarizare</w:t>
            </w:r>
            <w:proofErr w:type="spellEnd"/>
          </w:p>
        </w:tc>
        <w:tc>
          <w:tcPr>
            <w:tcW w:w="0" w:type="auto"/>
            <w:hideMark/>
          </w:tcPr>
          <w:p w14:paraId="796B2964" w14:textId="77777777" w:rsidR="00407664" w:rsidRPr="00407664" w:rsidRDefault="00407664" w:rsidP="00407664">
            <w:pPr>
              <w:spacing w:line="240" w:lineRule="auto"/>
            </w:pPr>
            <w:proofErr w:type="spellStart"/>
            <w:r w:rsidRPr="00407664">
              <w:t>Implementarea</w:t>
            </w:r>
            <w:proofErr w:type="spellEnd"/>
            <w:r w:rsidRPr="00407664">
              <w:t xml:space="preserve"> </w:t>
            </w:r>
            <w:proofErr w:type="spellStart"/>
            <w:r w:rsidRPr="00407664">
              <w:t>filtrării</w:t>
            </w:r>
            <w:proofErr w:type="spellEnd"/>
            <w:r w:rsidRPr="00407664">
              <w:t xml:space="preserve"> </w:t>
            </w:r>
            <w:proofErr w:type="spellStart"/>
            <w:r w:rsidRPr="00407664">
              <w:t>avansate</w:t>
            </w:r>
            <w:proofErr w:type="spellEnd"/>
            <w:r w:rsidRPr="00407664">
              <w:t xml:space="preserve"> a </w:t>
            </w:r>
            <w:proofErr w:type="spellStart"/>
            <w:r w:rsidRPr="00407664">
              <w:t>datelor</w:t>
            </w:r>
            <w:proofErr w:type="spellEnd"/>
          </w:p>
        </w:tc>
      </w:tr>
      <w:tr w:rsidR="00407664" w:rsidRPr="00407664" w14:paraId="026F05C7" w14:textId="77777777" w:rsidTr="00407664">
        <w:tc>
          <w:tcPr>
            <w:tcW w:w="0" w:type="auto"/>
            <w:hideMark/>
          </w:tcPr>
          <w:p w14:paraId="21281DAE" w14:textId="77777777" w:rsidR="00407664" w:rsidRPr="00407664" w:rsidRDefault="00407664" w:rsidP="00407664">
            <w:pPr>
              <w:spacing w:line="240" w:lineRule="auto"/>
            </w:pPr>
            <w:r w:rsidRPr="00407664">
              <w:t>Director</w:t>
            </w:r>
          </w:p>
        </w:tc>
        <w:tc>
          <w:tcPr>
            <w:tcW w:w="0" w:type="auto"/>
            <w:hideMark/>
          </w:tcPr>
          <w:p w14:paraId="1B074F04" w14:textId="36733543" w:rsidR="00407664" w:rsidRPr="00407664" w:rsidRDefault="00407664" w:rsidP="00407664">
            <w:pPr>
              <w:spacing w:line="240" w:lineRule="auto"/>
            </w:pPr>
            <w:proofErr w:type="spellStart"/>
            <w:r w:rsidRPr="00407664">
              <w:t>Interfața</w:t>
            </w:r>
            <w:proofErr w:type="spellEnd"/>
            <w:r w:rsidRPr="00407664">
              <w:t xml:space="preserve"> </w:t>
            </w:r>
            <w:proofErr w:type="spellStart"/>
            <w:r w:rsidRPr="00407664">
              <w:t>grafică</w:t>
            </w:r>
            <w:proofErr w:type="spellEnd"/>
            <w:r w:rsidRPr="00407664">
              <w:t xml:space="preserve"> a dashboard-</w:t>
            </w:r>
            <w:proofErr w:type="spellStart"/>
            <w:r w:rsidRPr="00407664">
              <w:t>ului</w:t>
            </w:r>
            <w:proofErr w:type="spellEnd"/>
            <w:r w:rsidRPr="00407664">
              <w:t xml:space="preserve">, </w:t>
            </w:r>
            <w:proofErr w:type="spellStart"/>
            <w:r w:rsidRPr="00407664">
              <w:t>implementarea</w:t>
            </w:r>
            <w:proofErr w:type="spellEnd"/>
            <w:r w:rsidRPr="00407664">
              <w:t xml:space="preserve"> </w:t>
            </w:r>
            <w:proofErr w:type="spellStart"/>
            <w:r w:rsidRPr="00407664">
              <w:t>graficelor</w:t>
            </w:r>
            <w:proofErr w:type="spellEnd"/>
            <w:r w:rsidRPr="00407664">
              <w:t xml:space="preserve"> interactive</w:t>
            </w:r>
            <w:r>
              <w:t xml:space="preserve">, </w:t>
            </w:r>
            <w:proofErr w:type="spellStart"/>
            <w:r>
              <w:t>documenta</w:t>
            </w:r>
            <w:r w:rsidRPr="00407664">
              <w:t>ția</w:t>
            </w:r>
            <w:proofErr w:type="spellEnd"/>
            <w:r w:rsidRPr="00407664">
              <w:t xml:space="preserve"> regresiei(predicției)</w:t>
            </w:r>
          </w:p>
        </w:tc>
      </w:tr>
      <w:tr w:rsidR="00407664" w:rsidRPr="00407664" w14:paraId="34B4B211" w14:textId="77777777" w:rsidTr="00407664">
        <w:tc>
          <w:tcPr>
            <w:tcW w:w="0" w:type="auto"/>
            <w:hideMark/>
          </w:tcPr>
          <w:p w14:paraId="783D550B" w14:textId="77777777" w:rsidR="00407664" w:rsidRPr="00407664" w:rsidRDefault="00407664" w:rsidP="00407664">
            <w:pPr>
              <w:spacing w:line="240" w:lineRule="auto"/>
            </w:pPr>
            <w:proofErr w:type="spellStart"/>
            <w:r w:rsidRPr="00407664">
              <w:t>Contabilitate</w:t>
            </w:r>
            <w:proofErr w:type="spellEnd"/>
          </w:p>
        </w:tc>
        <w:tc>
          <w:tcPr>
            <w:tcW w:w="0" w:type="auto"/>
            <w:hideMark/>
          </w:tcPr>
          <w:p w14:paraId="63F47837" w14:textId="77777777" w:rsidR="00407664" w:rsidRPr="00407664" w:rsidRDefault="00407664" w:rsidP="00407664">
            <w:pPr>
              <w:spacing w:line="240" w:lineRule="auto"/>
            </w:pPr>
            <w:proofErr w:type="spellStart"/>
            <w:r w:rsidRPr="00407664">
              <w:t>Implementarea</w:t>
            </w:r>
            <w:proofErr w:type="spellEnd"/>
            <w:r w:rsidRPr="00407664">
              <w:t xml:space="preserve"> </w:t>
            </w:r>
            <w:proofErr w:type="spellStart"/>
            <w:r w:rsidRPr="00407664">
              <w:t>analizei</w:t>
            </w:r>
            <w:proofErr w:type="spellEnd"/>
            <w:r w:rsidRPr="00407664">
              <w:t xml:space="preserve"> de </w:t>
            </w:r>
            <w:proofErr w:type="spellStart"/>
            <w:r w:rsidRPr="00407664">
              <w:t>clusterizare</w:t>
            </w:r>
            <w:proofErr w:type="spellEnd"/>
            <w:r w:rsidRPr="00407664">
              <w:t xml:space="preserve"> a </w:t>
            </w:r>
            <w:proofErr w:type="spellStart"/>
            <w:r w:rsidRPr="00407664">
              <w:t>datelor</w:t>
            </w:r>
            <w:proofErr w:type="spellEnd"/>
          </w:p>
        </w:tc>
      </w:tr>
      <w:tr w:rsidR="00407664" w:rsidRPr="00407664" w14:paraId="2C1820C9" w14:textId="77777777" w:rsidTr="00407664">
        <w:tc>
          <w:tcPr>
            <w:tcW w:w="0" w:type="auto"/>
            <w:hideMark/>
          </w:tcPr>
          <w:p w14:paraId="13201916" w14:textId="77777777" w:rsidR="00407664" w:rsidRPr="00407664" w:rsidRDefault="00407664" w:rsidP="00407664">
            <w:pPr>
              <w:spacing w:line="240" w:lineRule="auto"/>
            </w:pPr>
            <w:proofErr w:type="spellStart"/>
            <w:r w:rsidRPr="00407664">
              <w:t>Gestiune</w:t>
            </w:r>
            <w:proofErr w:type="spellEnd"/>
          </w:p>
        </w:tc>
        <w:tc>
          <w:tcPr>
            <w:tcW w:w="0" w:type="auto"/>
            <w:hideMark/>
          </w:tcPr>
          <w:p w14:paraId="516F0B7A" w14:textId="77777777" w:rsidR="00407664" w:rsidRPr="00407664" w:rsidRDefault="00407664" w:rsidP="00407664">
            <w:pPr>
              <w:spacing w:line="240" w:lineRule="auto"/>
            </w:pPr>
            <w:proofErr w:type="spellStart"/>
            <w:r w:rsidRPr="00407664">
              <w:t>Funcționalitatea</w:t>
            </w:r>
            <w:proofErr w:type="spellEnd"/>
            <w:r w:rsidRPr="00407664">
              <w:t xml:space="preserve"> de export a </w:t>
            </w:r>
            <w:proofErr w:type="spellStart"/>
            <w:r w:rsidRPr="00407664">
              <w:t>datelor</w:t>
            </w:r>
            <w:proofErr w:type="spellEnd"/>
            <w:r w:rsidRPr="00407664">
              <w:t xml:space="preserve">, </w:t>
            </w:r>
            <w:proofErr w:type="spellStart"/>
            <w:r w:rsidRPr="00407664">
              <w:t>optimizarea</w:t>
            </w:r>
            <w:proofErr w:type="spellEnd"/>
            <w:r w:rsidRPr="00407664">
              <w:t xml:space="preserve"> </w:t>
            </w:r>
            <w:proofErr w:type="spellStart"/>
            <w:r w:rsidRPr="00407664">
              <w:t>performanței</w:t>
            </w:r>
            <w:proofErr w:type="spellEnd"/>
            <w:r w:rsidRPr="00407664">
              <w:t xml:space="preserve"> dashboard-</w:t>
            </w:r>
            <w:proofErr w:type="spellStart"/>
            <w:r w:rsidRPr="00407664">
              <w:t>ului</w:t>
            </w:r>
            <w:proofErr w:type="spellEnd"/>
            <w:r w:rsidRPr="00407664">
              <w:t xml:space="preserve">, </w:t>
            </w:r>
            <w:proofErr w:type="spellStart"/>
            <w:r w:rsidRPr="00407664">
              <w:t>documentația</w:t>
            </w:r>
            <w:proofErr w:type="spellEnd"/>
            <w:r w:rsidRPr="00407664">
              <w:t xml:space="preserve"> </w:t>
            </w:r>
            <w:proofErr w:type="spellStart"/>
            <w:r w:rsidRPr="00407664">
              <w:t>proiectului</w:t>
            </w:r>
            <w:proofErr w:type="spellEnd"/>
          </w:p>
        </w:tc>
      </w:tr>
    </w:tbl>
    <w:p w14:paraId="2C437DC6" w14:textId="0855D8E9" w:rsidR="00B928C9" w:rsidRDefault="00B928C9" w:rsidP="00407664">
      <w:pPr>
        <w:spacing w:line="240" w:lineRule="auto"/>
      </w:pPr>
    </w:p>
    <w:p w14:paraId="606F251B" w14:textId="22EF5B12" w:rsidR="00AD5410" w:rsidRDefault="00AD5410" w:rsidP="00407664">
      <w:pPr>
        <w:spacing w:line="240" w:lineRule="auto"/>
      </w:pPr>
    </w:p>
    <w:p w14:paraId="53858858" w14:textId="44CC8AC2" w:rsidR="00AD5410" w:rsidRDefault="00AD5410" w:rsidP="00407664">
      <w:pPr>
        <w:spacing w:line="240" w:lineRule="auto"/>
      </w:pPr>
    </w:p>
    <w:p w14:paraId="75F418CD" w14:textId="77777777" w:rsidR="00AD5410" w:rsidRDefault="00AD5410" w:rsidP="00407664">
      <w:pPr>
        <w:spacing w:line="240" w:lineRule="auto"/>
      </w:pPr>
    </w:p>
    <w:p w14:paraId="343CCD21" w14:textId="77777777" w:rsidR="00B928C9" w:rsidRDefault="00B928C9">
      <w:pPr>
        <w:pStyle w:val="Heading3"/>
        <w:spacing w:line="276" w:lineRule="auto"/>
      </w:pPr>
      <w:bookmarkStart w:id="8" w:name="h.ck7656sy2v6t"/>
      <w:bookmarkEnd w:id="8"/>
      <w:r>
        <w:t xml:space="preserve">6.2 </w:t>
      </w:r>
      <w:proofErr w:type="spellStart"/>
      <w:r>
        <w:t>Contextul</w:t>
      </w:r>
      <w:proofErr w:type="spellEnd"/>
    </w:p>
    <w:p w14:paraId="1B963E50" w14:textId="582BE73A" w:rsidR="00B928C9" w:rsidRDefault="00B928C9">
      <w:pPr>
        <w:rPr>
          <w:i/>
          <w:iCs/>
        </w:rPr>
      </w:pPr>
      <w:proofErr w:type="spellStart"/>
      <w:r>
        <w:rPr>
          <w:i/>
          <w:iCs/>
        </w:rPr>
        <w:t>Detalii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privind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incadrarea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studentului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echipele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departamentele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organizației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beneficiare</w:t>
      </w:r>
      <w:proofErr w:type="spellEnd"/>
      <w:r>
        <w:rPr>
          <w:i/>
          <w:iCs/>
        </w:rPr>
        <w:t xml:space="preserve">. Se </w:t>
      </w:r>
      <w:proofErr w:type="spellStart"/>
      <w:r>
        <w:rPr>
          <w:i/>
          <w:iCs/>
        </w:rPr>
        <w:t>va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specifica</w:t>
      </w:r>
      <w:proofErr w:type="spellEnd"/>
      <w:r>
        <w:rPr>
          <w:i/>
          <w:iCs/>
        </w:rPr>
        <w:t xml:space="preserve">, in mod </w:t>
      </w:r>
      <w:proofErr w:type="spellStart"/>
      <w:r>
        <w:rPr>
          <w:i/>
          <w:iCs/>
        </w:rPr>
        <w:t>clar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rolul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fiecaruia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dintre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studentii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echipei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proiectului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structurile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organizatiei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beneficiare</w:t>
      </w:r>
      <w:proofErr w:type="spellEnd"/>
      <w:r>
        <w:rPr>
          <w:i/>
          <w:iCs/>
        </w:rPr>
        <w:t>.</w:t>
      </w:r>
    </w:p>
    <w:p w14:paraId="27527623" w14:textId="218ADCEE" w:rsidR="00FB292E" w:rsidRDefault="00FB292E">
      <w:pPr>
        <w:rPr>
          <w:i/>
          <w:iCs/>
        </w:rPr>
      </w:pPr>
    </w:p>
    <w:p w14:paraId="18FC92B5" w14:textId="44CA1DBA" w:rsidR="00FB292E" w:rsidRDefault="00FB292E" w:rsidP="00FB292E"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organizației</w:t>
      </w:r>
      <w:proofErr w:type="spellEnd"/>
      <w:r>
        <w:t xml:space="preserve"> </w:t>
      </w:r>
      <w:proofErr w:type="spellStart"/>
      <w:r>
        <w:t>beneficiare</w:t>
      </w:r>
      <w:proofErr w:type="spellEnd"/>
      <w:r>
        <w:t xml:space="preserve">, </w:t>
      </w:r>
      <w:proofErr w:type="spellStart"/>
      <w:r>
        <w:t>studentul</w:t>
      </w:r>
      <w:proofErr w:type="spellEnd"/>
      <w:r>
        <w:t xml:space="preserve"> (Bejenari Daniel) </w:t>
      </w:r>
      <w:proofErr w:type="spellStart"/>
      <w:r>
        <w:t>îndeplinește</w:t>
      </w:r>
      <w:proofErr w:type="spellEnd"/>
      <w:r>
        <w:t xml:space="preserve"> </w:t>
      </w:r>
      <w:proofErr w:type="spellStart"/>
      <w:r>
        <w:t>rolul</w:t>
      </w:r>
      <w:proofErr w:type="spellEnd"/>
      <w:r>
        <w:t xml:space="preserve"> de </w:t>
      </w:r>
      <w:proofErr w:type="spellStart"/>
      <w:r>
        <w:t>analist</w:t>
      </w:r>
      <w:proofErr w:type="spellEnd"/>
      <w:r>
        <w:t xml:space="preserve"> de date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echipa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dashboard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facturilor</w:t>
      </w:r>
      <w:proofErr w:type="spellEnd"/>
      <w:r>
        <w:t xml:space="preserve"> </w:t>
      </w:r>
      <w:proofErr w:type="spellStart"/>
      <w:r>
        <w:t>furnizorilor</w:t>
      </w:r>
      <w:proofErr w:type="spellEnd"/>
      <w:r>
        <w:t xml:space="preserve">. </w:t>
      </w:r>
      <w:proofErr w:type="spellStart"/>
      <w:proofErr w:type="gramStart"/>
      <w:r>
        <w:t>Responsabilitățile</w:t>
      </w:r>
      <w:proofErr w:type="spellEnd"/>
      <w:r>
        <w:t xml:space="preserve">  sunt</w:t>
      </w:r>
      <w:proofErr w:type="gramEnd"/>
      <w:r>
        <w:t xml:space="preserve"> </w:t>
      </w:r>
      <w:proofErr w:type="spellStart"/>
      <w:r>
        <w:t>esențiale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funcționarea</w:t>
      </w:r>
      <w:proofErr w:type="spellEnd"/>
      <w:r>
        <w:t xml:space="preserve"> </w:t>
      </w:r>
      <w:proofErr w:type="spellStart"/>
      <w:r>
        <w:t>corectă</w:t>
      </w:r>
      <w:proofErr w:type="spellEnd"/>
      <w:r>
        <w:t xml:space="preserve"> a dashboard-</w:t>
      </w:r>
      <w:proofErr w:type="spellStart"/>
      <w:r>
        <w:t>ului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expertiza</w:t>
      </w:r>
      <w:proofErr w:type="spellEnd"/>
      <w:r>
        <w:t xml:space="preserve"> 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programării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al </w:t>
      </w:r>
      <w:proofErr w:type="spellStart"/>
      <w:r>
        <w:t>analizei</w:t>
      </w:r>
      <w:proofErr w:type="spellEnd"/>
      <w:r>
        <w:t xml:space="preserve"> de date </w:t>
      </w:r>
      <w:proofErr w:type="spellStart"/>
      <w:r>
        <w:t>aduce</w:t>
      </w:r>
      <w:proofErr w:type="spellEnd"/>
      <w:r>
        <w:t xml:space="preserve"> o </w:t>
      </w:r>
      <w:proofErr w:type="spellStart"/>
      <w:r>
        <w:t>contribuție</w:t>
      </w:r>
      <w:proofErr w:type="spellEnd"/>
      <w:r>
        <w:t xml:space="preserve"> </w:t>
      </w:r>
      <w:proofErr w:type="spellStart"/>
      <w:r>
        <w:t>valoroasă</w:t>
      </w:r>
      <w:proofErr w:type="spellEnd"/>
      <w:r>
        <w:t xml:space="preserve"> la </w:t>
      </w:r>
      <w:proofErr w:type="spellStart"/>
      <w:r>
        <w:t>succesul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>.</w:t>
      </w:r>
    </w:p>
    <w:p w14:paraId="2C94F668" w14:textId="77777777" w:rsidR="00FB292E" w:rsidRDefault="00FB292E" w:rsidP="00FB292E"/>
    <w:p w14:paraId="69BDC6A6" w14:textId="14E0B18B" w:rsidR="00FB292E" w:rsidRDefault="00FB292E" w:rsidP="00FB292E">
      <w:proofErr w:type="spellStart"/>
      <w:r>
        <w:t>În</w:t>
      </w:r>
      <w:proofErr w:type="spellEnd"/>
      <w:r>
        <w:t xml:space="preserve"> </w:t>
      </w:r>
      <w:proofErr w:type="spellStart"/>
      <w:r>
        <w:t>raport</w:t>
      </w:r>
      <w:proofErr w:type="spellEnd"/>
      <w:r>
        <w:t xml:space="preserve"> cu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, </w:t>
      </w:r>
      <w:proofErr w:type="spellStart"/>
      <w:r>
        <w:t>srudentul</w:t>
      </w:r>
      <w:proofErr w:type="spellEnd"/>
      <w:r>
        <w:t xml:space="preserve"> (Bejenari Daniel) are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responsabilități</w:t>
      </w:r>
      <w:proofErr w:type="spellEnd"/>
      <w:r>
        <w:t>:</w:t>
      </w:r>
    </w:p>
    <w:p w14:paraId="307ACA76" w14:textId="77777777" w:rsidR="00FB292E" w:rsidRDefault="00FB292E" w:rsidP="00FB292E"/>
    <w:p w14:paraId="71B5E9E1" w14:textId="39AA6B42" w:rsidR="00FB292E" w:rsidRDefault="00FB292E" w:rsidP="00FB292E">
      <w:pPr>
        <w:pStyle w:val="ListParagraph"/>
        <w:numPr>
          <w:ilvl w:val="0"/>
          <w:numId w:val="3"/>
        </w:numPr>
      </w:pPr>
      <w:proofErr w:type="spellStart"/>
      <w:r>
        <w:t>Implementarea</w:t>
      </w:r>
      <w:proofErr w:type="spellEnd"/>
      <w:r>
        <w:t xml:space="preserve"> </w:t>
      </w:r>
      <w:proofErr w:type="spellStart"/>
      <w:r>
        <w:t>funcționalităților</w:t>
      </w:r>
      <w:proofErr w:type="spellEnd"/>
      <w:r>
        <w:t xml:space="preserve"> de </w:t>
      </w:r>
      <w:proofErr w:type="spellStart"/>
      <w:r>
        <w:t>bază</w:t>
      </w:r>
      <w:proofErr w:type="spellEnd"/>
      <w:r>
        <w:t xml:space="preserve"> ale dashboard-</w:t>
      </w:r>
      <w:proofErr w:type="spellStart"/>
      <w:r>
        <w:t>ului</w:t>
      </w:r>
      <w:proofErr w:type="spellEnd"/>
      <w:r>
        <w:t xml:space="preserve">: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responsabil</w:t>
      </w:r>
      <w:proofErr w:type="spellEnd"/>
      <w:r>
        <w:t xml:space="preserve"> de </w:t>
      </w:r>
      <w:proofErr w:type="spellStart"/>
      <w:r>
        <w:t>codificarea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funcționalităților</w:t>
      </w:r>
      <w:proofErr w:type="spellEnd"/>
      <w:r>
        <w:t xml:space="preserve"> </w:t>
      </w:r>
      <w:proofErr w:type="spellStart"/>
      <w:r>
        <w:t>esențiale</w:t>
      </w:r>
      <w:proofErr w:type="spellEnd"/>
      <w:r>
        <w:t xml:space="preserve"> ale dashboard-</w:t>
      </w:r>
      <w:proofErr w:type="spellStart"/>
      <w:r>
        <w:t>ului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interacțiunea</w:t>
      </w:r>
      <w:proofErr w:type="spellEnd"/>
      <w:r>
        <w:t xml:space="preserve"> cu </w:t>
      </w:r>
      <w:proofErr w:type="spellStart"/>
      <w:r>
        <w:t>baza</w:t>
      </w:r>
      <w:proofErr w:type="spellEnd"/>
      <w:r>
        <w:t xml:space="preserve"> de date a </w:t>
      </w:r>
      <w:proofErr w:type="spellStart"/>
      <w:r>
        <w:t>facturilor</w:t>
      </w:r>
      <w:proofErr w:type="spellEnd"/>
      <w:r>
        <w:t xml:space="preserve"> </w:t>
      </w:r>
      <w:proofErr w:type="spellStart"/>
      <w:r>
        <w:t>furnizorilor</w:t>
      </w:r>
      <w:proofErr w:type="spellEnd"/>
      <w:r>
        <w:t xml:space="preserve">, </w:t>
      </w:r>
      <w:proofErr w:type="spellStart"/>
      <w:r>
        <w:t>afișarea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interfețe</w:t>
      </w:r>
      <w:proofErr w:type="spellEnd"/>
      <w:r>
        <w:t xml:space="preserve"> intuitive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>.</w:t>
      </w:r>
    </w:p>
    <w:p w14:paraId="6ADA54D9" w14:textId="67AC28F8" w:rsidR="00FB292E" w:rsidRDefault="00FB292E" w:rsidP="00FB292E">
      <w:pPr>
        <w:pStyle w:val="ListParagraph"/>
        <w:numPr>
          <w:ilvl w:val="0"/>
          <w:numId w:val="3"/>
        </w:numPr>
      </w:pPr>
      <w:proofErr w:type="spellStart"/>
      <w:r>
        <w:t>Integrarea</w:t>
      </w:r>
      <w:proofErr w:type="spellEnd"/>
      <w:r>
        <w:t xml:space="preserve"> </w:t>
      </w:r>
      <w:proofErr w:type="spellStart"/>
      <w:r>
        <w:t>modelelor</w:t>
      </w:r>
      <w:proofErr w:type="spellEnd"/>
      <w:r>
        <w:t xml:space="preserve"> de </w:t>
      </w:r>
      <w:proofErr w:type="spellStart"/>
      <w:r>
        <w:t>regresie</w:t>
      </w:r>
      <w:proofErr w:type="spellEnd"/>
      <w:r>
        <w:t xml:space="preserve"> </w:t>
      </w:r>
      <w:proofErr w:type="spellStart"/>
      <w:r>
        <w:t>liniară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machine learning: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colaborare</w:t>
      </w:r>
      <w:proofErr w:type="spellEnd"/>
      <w:r>
        <w:t xml:space="preserve"> cu </w:t>
      </w:r>
      <w:proofErr w:type="spellStart"/>
      <w:r>
        <w:t>ceilalți</w:t>
      </w:r>
      <w:proofErr w:type="spellEnd"/>
      <w:r>
        <w:t xml:space="preserve"> </w:t>
      </w:r>
      <w:proofErr w:type="spellStart"/>
      <w:r>
        <w:t>membri</w:t>
      </w:r>
      <w:proofErr w:type="spellEnd"/>
      <w:r>
        <w:t xml:space="preserve"> ai </w:t>
      </w:r>
      <w:proofErr w:type="spellStart"/>
      <w:r>
        <w:t>echipei</w:t>
      </w:r>
      <w:proofErr w:type="spellEnd"/>
      <w:r>
        <w:t xml:space="preserve">, </w:t>
      </w:r>
      <w:proofErr w:type="spellStart"/>
      <w:r>
        <w:t>studentul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integra </w:t>
      </w:r>
      <w:proofErr w:type="spellStart"/>
      <w:r>
        <w:t>modelele</w:t>
      </w:r>
      <w:proofErr w:type="spellEnd"/>
      <w:r>
        <w:t xml:space="preserve"> de </w:t>
      </w:r>
      <w:proofErr w:type="spellStart"/>
      <w:r>
        <w:t>regresie</w:t>
      </w:r>
      <w:proofErr w:type="spellEnd"/>
      <w:r>
        <w:t xml:space="preserve"> </w:t>
      </w:r>
      <w:proofErr w:type="spellStart"/>
      <w:r>
        <w:t>liniară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machine learning </w:t>
      </w:r>
      <w:proofErr w:type="spellStart"/>
      <w:r>
        <w:t>dezvoltate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prezice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facturilor</w:t>
      </w:r>
      <w:proofErr w:type="spellEnd"/>
      <w:r>
        <w:t xml:space="preserve"> </w:t>
      </w:r>
      <w:proofErr w:type="spellStart"/>
      <w:proofErr w:type="gramStart"/>
      <w:r>
        <w:t>clientilor</w:t>
      </w:r>
      <w:proofErr w:type="spellEnd"/>
      <w:r>
        <w:t xml:space="preserve">  </w:t>
      </w:r>
      <w:proofErr w:type="spellStart"/>
      <w:r>
        <w:t>și</w:t>
      </w:r>
      <w:proofErr w:type="spellEnd"/>
      <w:proofErr w:type="gram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oferi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previziuni</w:t>
      </w:r>
      <w:proofErr w:type="spellEnd"/>
      <w:r>
        <w:t xml:space="preserve"> utile.</w:t>
      </w:r>
    </w:p>
    <w:p w14:paraId="73DF1ED6" w14:textId="41DD45F1" w:rsidR="00B928C9" w:rsidRDefault="00FB292E" w:rsidP="00FB292E">
      <w:pPr>
        <w:pStyle w:val="ListParagraph"/>
        <w:numPr>
          <w:ilvl w:val="0"/>
          <w:numId w:val="3"/>
        </w:numPr>
      </w:pPr>
      <w:proofErr w:type="spellStart"/>
      <w:r>
        <w:t>Asigurarea</w:t>
      </w:r>
      <w:proofErr w:type="spellEnd"/>
      <w:r>
        <w:t xml:space="preserve"> </w:t>
      </w:r>
      <w:proofErr w:type="spellStart"/>
      <w:r>
        <w:t>testării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debbugingului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</w:t>
      </w:r>
      <w:proofErr w:type="spellStart"/>
      <w:r>
        <w:t>sursă</w:t>
      </w:r>
      <w:proofErr w:type="spellEnd"/>
      <w:r>
        <w:t xml:space="preserve">: </w:t>
      </w:r>
      <w:proofErr w:type="spellStart"/>
      <w:r>
        <w:t>va</w:t>
      </w:r>
      <w:proofErr w:type="spellEnd"/>
      <w:r>
        <w:t xml:space="preserve"> </w:t>
      </w:r>
      <w:proofErr w:type="spellStart"/>
      <w:r>
        <w:t>efectua</w:t>
      </w:r>
      <w:proofErr w:type="spellEnd"/>
      <w:r>
        <w:t xml:space="preserve"> teste </w:t>
      </w:r>
      <w:proofErr w:type="spellStart"/>
      <w:r>
        <w:t>riguroase</w:t>
      </w:r>
      <w:proofErr w:type="spellEnd"/>
      <w:r>
        <w:t xml:space="preserve"> ale </w:t>
      </w:r>
      <w:proofErr w:type="spellStart"/>
      <w:r>
        <w:t>codului</w:t>
      </w:r>
      <w:proofErr w:type="spellEnd"/>
      <w:r>
        <w:t xml:space="preserve"> </w:t>
      </w:r>
      <w:proofErr w:type="spellStart"/>
      <w:r>
        <w:t>sursă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identifica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remedia</w:t>
      </w:r>
      <w:proofErr w:type="spellEnd"/>
      <w:r>
        <w:t xml:space="preserve"> </w:t>
      </w:r>
      <w:proofErr w:type="spellStart"/>
      <w:r>
        <w:t>eventualele</w:t>
      </w:r>
      <w:proofErr w:type="spellEnd"/>
      <w:r>
        <w:t xml:space="preserve"> </w:t>
      </w:r>
      <w:proofErr w:type="spellStart"/>
      <w:r>
        <w:t>erori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de </w:t>
      </w:r>
      <w:proofErr w:type="spellStart"/>
      <w:r>
        <w:t>funcționalitate</w:t>
      </w:r>
      <w:proofErr w:type="spellEnd"/>
      <w:r>
        <w:t xml:space="preserve">. 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debbugingul</w:t>
      </w:r>
      <w:proofErr w:type="spellEnd"/>
      <w:r>
        <w:t xml:space="preserve"> sunt </w:t>
      </w:r>
      <w:proofErr w:type="spellStart"/>
      <w:r>
        <w:t>cruciale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asigurarea</w:t>
      </w:r>
      <w:proofErr w:type="spellEnd"/>
      <w:r>
        <w:t xml:space="preserve"> </w:t>
      </w:r>
      <w:proofErr w:type="spellStart"/>
      <w:r>
        <w:t>calității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fiabilității</w:t>
      </w:r>
      <w:proofErr w:type="spellEnd"/>
      <w:r>
        <w:t xml:space="preserve"> dashboard-</w:t>
      </w:r>
      <w:proofErr w:type="spellStart"/>
      <w:r>
        <w:t>ului</w:t>
      </w:r>
      <w:proofErr w:type="spellEnd"/>
      <w:r>
        <w:t>.</w:t>
      </w:r>
    </w:p>
    <w:p w14:paraId="51AEF240" w14:textId="77777777" w:rsidR="00B928C9" w:rsidRDefault="00B928C9">
      <w:pPr>
        <w:pStyle w:val="Heading2"/>
        <w:spacing w:line="276" w:lineRule="auto"/>
      </w:pPr>
      <w:bookmarkStart w:id="9" w:name="h.5a5eh5u3rkfk"/>
      <w:bookmarkEnd w:id="9"/>
      <w:r>
        <w:t xml:space="preserve">7) 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activităților</w:t>
      </w:r>
      <w:proofErr w:type="spellEnd"/>
      <w:r>
        <w:t xml:space="preserve"> </w:t>
      </w:r>
      <w:proofErr w:type="spellStart"/>
      <w:r>
        <w:t>realizate</w:t>
      </w:r>
      <w:proofErr w:type="spellEnd"/>
    </w:p>
    <w:p w14:paraId="3F905A7D" w14:textId="77777777" w:rsidR="00B928C9" w:rsidRDefault="00B928C9"/>
    <w:p w14:paraId="1FEC5410" w14:textId="77777777" w:rsidR="00B928C9" w:rsidRDefault="00B928C9">
      <w:r>
        <w:t xml:space="preserve">Se </w:t>
      </w:r>
      <w:proofErr w:type="spellStart"/>
      <w:r>
        <w:t>completează</w:t>
      </w:r>
      <w:proofErr w:type="spellEnd"/>
      <w:r>
        <w:t xml:space="preserve">, de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 xml:space="preserve">,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jos.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livrabil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face </w:t>
      </w:r>
      <w:proofErr w:type="spellStart"/>
      <w:r>
        <w:t>trimitere</w:t>
      </w:r>
      <w:proofErr w:type="spellEnd"/>
      <w:r>
        <w:t xml:space="preserve"> la un document/</w:t>
      </w:r>
      <w:proofErr w:type="spellStart"/>
      <w:r>
        <w:t>aplicatie</w:t>
      </w:r>
      <w:proofErr w:type="spellEnd"/>
      <w:r>
        <w:t xml:space="preserve"> 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demonstra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. </w:t>
      </w:r>
      <w:proofErr w:type="spellStart"/>
      <w:r>
        <w:t>Trimiterea</w:t>
      </w:r>
      <w:proofErr w:type="spellEnd"/>
      <w:r>
        <w:t xml:space="preserve"> </w:t>
      </w:r>
      <w:proofErr w:type="spellStart"/>
      <w:r>
        <w:t>presupune</w:t>
      </w:r>
      <w:proofErr w:type="spellEnd"/>
      <w:r>
        <w:t xml:space="preserve"> un link HTTP </w:t>
      </w:r>
      <w:proofErr w:type="spellStart"/>
      <w:r>
        <w:t>catre</w:t>
      </w:r>
      <w:proofErr w:type="spellEnd"/>
      <w:r>
        <w:t xml:space="preserve"> document (</w:t>
      </w:r>
      <w:proofErr w:type="spellStart"/>
      <w:r>
        <w:t>postat</w:t>
      </w:r>
      <w:proofErr w:type="spellEnd"/>
      <w:r>
        <w:t xml:space="preserve"> de student in </w:t>
      </w:r>
      <w:proofErr w:type="spellStart"/>
      <w:r>
        <w:t>spatiul</w:t>
      </w:r>
      <w:proofErr w:type="spellEnd"/>
      <w:r>
        <w:t xml:space="preserve"> </w:t>
      </w:r>
      <w:proofErr w:type="spellStart"/>
      <w:r>
        <w:t>alocat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pe Portal FEAA - </w:t>
      </w:r>
      <w:proofErr w:type="spellStart"/>
      <w:r>
        <w:t>vezi</w:t>
      </w:r>
      <w:proofErr w:type="spellEnd"/>
      <w:r>
        <w:t xml:space="preserve"> </w:t>
      </w:r>
      <w:proofErr w:type="spellStart"/>
      <w:r>
        <w:t>procedura</w:t>
      </w:r>
      <w:proofErr w:type="spellEnd"/>
      <w:r>
        <w:t xml:space="preserve"> de </w:t>
      </w:r>
      <w:proofErr w:type="spellStart"/>
      <w:r>
        <w:t>evaluare</w:t>
      </w:r>
      <w:proofErr w:type="spellEnd"/>
      <w:r>
        <w:t xml:space="preserve"> continua din </w:t>
      </w:r>
      <w:proofErr w:type="spellStart"/>
      <w:r>
        <w:t>finalul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doc)  </w:t>
      </w:r>
    </w:p>
    <w:p w14:paraId="4861BDCF" w14:textId="77777777" w:rsidR="00B928C9" w:rsidRDefault="00B928C9">
      <w:proofErr w:type="spellStart"/>
      <w:r>
        <w:t>Tabelul</w:t>
      </w:r>
      <w:proofErr w:type="spellEnd"/>
      <w:r>
        <w:t xml:space="preserve"> 3 - </w:t>
      </w:r>
      <w:proofErr w:type="spellStart"/>
      <w:r>
        <w:t>Obiective</w:t>
      </w:r>
      <w:proofErr w:type="spellEnd"/>
      <w:r>
        <w:t xml:space="preserve"> (se </w:t>
      </w:r>
      <w:proofErr w:type="spellStart"/>
      <w:r>
        <w:t>copie</w:t>
      </w:r>
      <w:proofErr w:type="spellEnd"/>
      <w:r>
        <w:t xml:space="preserve"> </w:t>
      </w:r>
      <w:proofErr w:type="spellStart"/>
      <w:r>
        <w:t>tabelul</w:t>
      </w:r>
      <w:proofErr w:type="spellEnd"/>
      <w:r>
        <w:t xml:space="preserve"> 1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in </w:t>
      </w:r>
      <w:proofErr w:type="spellStart"/>
      <w:r>
        <w:t>coloanele</w:t>
      </w:r>
      <w:proofErr w:type="spellEnd"/>
      <w:r>
        <w:t xml:space="preserve"> </w:t>
      </w:r>
      <w:proofErr w:type="spellStart"/>
      <w:r>
        <w:t>noi</w:t>
      </w:r>
      <w:proofErr w:type="spellEnd"/>
      <w:r>
        <w:t>)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474"/>
        <w:gridCol w:w="1338"/>
        <w:gridCol w:w="1493"/>
        <w:gridCol w:w="2650"/>
        <w:gridCol w:w="1224"/>
        <w:gridCol w:w="1161"/>
      </w:tblGrid>
      <w:tr w:rsidR="00B928C9" w14:paraId="2C2E169D" w14:textId="77777777" w:rsidTr="00374B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B796D" w14:textId="77777777" w:rsidR="00B928C9" w:rsidRDefault="00B928C9">
            <w:pPr>
              <w:spacing w:line="240" w:lineRule="auto"/>
            </w:pPr>
            <w:proofErr w:type="spellStart"/>
            <w:r>
              <w:t>Denumire</w:t>
            </w:r>
            <w:proofErr w:type="spellEnd"/>
            <w:r>
              <w:t xml:space="preserve"> </w:t>
            </w:r>
            <w:proofErr w:type="spellStart"/>
            <w:r>
              <w:t>obiectiv</w:t>
            </w:r>
            <w:proofErr w:type="spellEnd"/>
            <w:r>
              <w:t xml:space="preserve"> </w:t>
            </w:r>
            <w:proofErr w:type="spellStart"/>
            <w:r>
              <w:t>intermediar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E3285" w14:textId="77777777" w:rsidR="00B928C9" w:rsidRDefault="00B928C9">
            <w:pPr>
              <w:spacing w:line="240" w:lineRule="auto"/>
            </w:pPr>
            <w:proofErr w:type="spellStart"/>
            <w:r>
              <w:t>Saptamana</w:t>
            </w:r>
            <w:proofErr w:type="spellEnd"/>
          </w:p>
          <w:p w14:paraId="3655160C" w14:textId="77777777" w:rsidR="00B928C9" w:rsidRDefault="00B928C9">
            <w:pPr>
              <w:spacing w:line="240" w:lineRule="auto"/>
            </w:pPr>
            <w:proofErr w:type="spellStart"/>
            <w:r>
              <w:t>preconizata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B9C67" w14:textId="77777777" w:rsidR="00B928C9" w:rsidRDefault="00B928C9">
            <w:pPr>
              <w:spacing w:line="240" w:lineRule="auto"/>
            </w:pPr>
            <w:proofErr w:type="spellStart"/>
            <w:r>
              <w:t>Saptamana</w:t>
            </w:r>
            <w:proofErr w:type="spellEnd"/>
            <w:r>
              <w:t xml:space="preserve"> </w:t>
            </w:r>
            <w:proofErr w:type="spellStart"/>
            <w:r>
              <w:t>efectiva</w:t>
            </w:r>
            <w:proofErr w:type="spellEnd"/>
            <w:r>
              <w:t xml:space="preserve"> </w:t>
            </w:r>
            <w:proofErr w:type="spellStart"/>
            <w:r>
              <w:t>finalizare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17A5" w14:textId="77777777" w:rsidR="00B928C9" w:rsidRDefault="00B928C9">
            <w:pPr>
              <w:spacing w:line="240" w:lineRule="auto"/>
            </w:pPr>
            <w:proofErr w:type="spellStart"/>
            <w:r>
              <w:t>Activitati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1B70" w14:textId="77777777" w:rsidR="00B928C9" w:rsidRDefault="00B928C9">
            <w:proofErr w:type="spellStart"/>
            <w:r>
              <w:t>Perioada</w:t>
            </w:r>
            <w:proofErr w:type="spellEnd"/>
            <w:r>
              <w:t xml:space="preserve"> de </w:t>
            </w:r>
            <w:proofErr w:type="spellStart"/>
            <w:r>
              <w:t>intarziere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D7353" w14:textId="77777777" w:rsidR="00B928C9" w:rsidRDefault="00B928C9">
            <w:pPr>
              <w:spacing w:line="240" w:lineRule="auto"/>
            </w:pPr>
            <w:proofErr w:type="spellStart"/>
            <w:r>
              <w:t>Motiv</w:t>
            </w:r>
            <w:proofErr w:type="spellEnd"/>
            <w:r>
              <w:t xml:space="preserve"> </w:t>
            </w:r>
            <w:proofErr w:type="spellStart"/>
            <w:r>
              <w:t>intarziere</w:t>
            </w:r>
            <w:proofErr w:type="spellEnd"/>
          </w:p>
        </w:tc>
      </w:tr>
      <w:tr w:rsidR="00B928C9" w14:paraId="5ED9EDAD" w14:textId="77777777" w:rsidTr="00374B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6483E" w14:textId="19C1F1BC" w:rsidR="00B928C9" w:rsidRDefault="0039321F">
            <w:pPr>
              <w:spacing w:line="240" w:lineRule="auto"/>
            </w:pPr>
            <w:r>
              <w:t xml:space="preserve">O1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E701A" w14:textId="40636BB9" w:rsidR="00B928C9" w:rsidRDefault="0039321F">
            <w:pPr>
              <w:spacing w:line="240" w:lineRule="auto"/>
            </w:pPr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7FC6" w14:textId="41287B6A" w:rsidR="00B928C9" w:rsidRDefault="0039321F">
            <w:pPr>
              <w:spacing w:line="240" w:lineRule="auto"/>
            </w:pPr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AABC7" w14:textId="77777777" w:rsidR="0039321F" w:rsidRDefault="0039321F">
            <w:pPr>
              <w:spacing w:line="240" w:lineRule="auto"/>
            </w:pPr>
            <w:r>
              <w:t xml:space="preserve">A1 - </w:t>
            </w:r>
            <w:proofErr w:type="spellStart"/>
            <w:r>
              <w:t>Definirea</w:t>
            </w:r>
            <w:proofErr w:type="spellEnd"/>
            <w:r>
              <w:t xml:space="preserve"> </w:t>
            </w:r>
            <w:proofErr w:type="spellStart"/>
            <w:r>
              <w:t>scopului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obiectivelor</w:t>
            </w:r>
            <w:proofErr w:type="spellEnd"/>
            <w:r>
              <w:t xml:space="preserve"> </w:t>
            </w:r>
            <w:proofErr w:type="spellStart"/>
            <w:r>
              <w:t>proiectului</w:t>
            </w:r>
            <w:proofErr w:type="spellEnd"/>
            <w:r>
              <w:t xml:space="preserve">; </w:t>
            </w:r>
          </w:p>
          <w:p w14:paraId="2CE08C58" w14:textId="77777777" w:rsidR="0039321F" w:rsidRDefault="0039321F">
            <w:pPr>
              <w:spacing w:line="240" w:lineRule="auto"/>
            </w:pPr>
            <w:r>
              <w:lastRenderedPageBreak/>
              <w:t>A</w:t>
            </w:r>
            <w:proofErr w:type="gramStart"/>
            <w:r>
              <w:t xml:space="preserve">2 </w:t>
            </w:r>
            <w:r>
              <w:t xml:space="preserve"> -</w:t>
            </w:r>
            <w:proofErr w:type="gramEnd"/>
            <w:r>
              <w:t xml:space="preserve"> </w:t>
            </w:r>
            <w:proofErr w:type="spellStart"/>
            <w:r>
              <w:t>Colectarea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pregătirea</w:t>
            </w:r>
            <w:proofErr w:type="spellEnd"/>
            <w:r>
              <w:t xml:space="preserve"> </w:t>
            </w:r>
            <w:proofErr w:type="spellStart"/>
            <w:r>
              <w:t>datelor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analiză</w:t>
            </w:r>
            <w:proofErr w:type="spellEnd"/>
            <w:r>
              <w:t xml:space="preserve">; </w:t>
            </w:r>
          </w:p>
          <w:p w14:paraId="1AA578D1" w14:textId="42B65390" w:rsidR="00B928C9" w:rsidRDefault="0039321F">
            <w:pPr>
              <w:spacing w:line="240" w:lineRule="auto"/>
            </w:pPr>
            <w:r>
              <w:t xml:space="preserve">A3 - </w:t>
            </w:r>
            <w:proofErr w:type="spellStart"/>
            <w:r>
              <w:t>Proiectarea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implementarea</w:t>
            </w:r>
            <w:proofErr w:type="spellEnd"/>
            <w:r>
              <w:t xml:space="preserve"> dashboard-</w:t>
            </w:r>
            <w:proofErr w:type="spellStart"/>
            <w:r>
              <w:t>ului</w:t>
            </w:r>
            <w:proofErr w:type="spellEnd"/>
            <w:r w:rsidR="00374B5F"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8B201" w14:textId="3D74C48B" w:rsidR="00B928C9" w:rsidRDefault="0039321F">
            <w:pPr>
              <w:spacing w:line="240" w:lineRule="auto"/>
            </w:pPr>
            <w:r>
              <w:lastRenderedPageBreak/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1C687" w14:textId="43A4D84B" w:rsidR="00B928C9" w:rsidRDefault="0039321F">
            <w:pPr>
              <w:spacing w:line="240" w:lineRule="auto"/>
            </w:pPr>
            <w:r>
              <w:t>-</w:t>
            </w:r>
          </w:p>
        </w:tc>
      </w:tr>
      <w:tr w:rsidR="00374B5F" w14:paraId="1EFCC945" w14:textId="77777777" w:rsidTr="00374B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84EBB" w14:textId="4EBAA10A" w:rsidR="00374B5F" w:rsidRDefault="00374B5F">
            <w:pPr>
              <w:spacing w:line="240" w:lineRule="auto"/>
            </w:pPr>
            <w:r>
              <w:t>O2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110C3" w14:textId="68C0E48E" w:rsidR="00374B5F" w:rsidRDefault="00374B5F">
            <w:pPr>
              <w:spacing w:line="240" w:lineRule="auto"/>
            </w:pPr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CBE7D" w14:textId="4B0D1951" w:rsidR="00374B5F" w:rsidRDefault="00374B5F">
            <w:pPr>
              <w:spacing w:line="240" w:lineRule="auto"/>
            </w:pPr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27B4B" w14:textId="77777777" w:rsidR="00374B5F" w:rsidRDefault="00374B5F">
            <w:pPr>
              <w:spacing w:line="240" w:lineRule="auto"/>
            </w:pPr>
            <w:r>
              <w:t>A4 -</w:t>
            </w:r>
            <w:proofErr w:type="spellStart"/>
            <w:r>
              <w:t>Implementarea</w:t>
            </w:r>
            <w:proofErr w:type="spellEnd"/>
            <w:r>
              <w:t xml:space="preserve"> </w:t>
            </w:r>
            <w:proofErr w:type="spellStart"/>
            <w:r>
              <w:t>funcționalităților</w:t>
            </w:r>
            <w:proofErr w:type="spellEnd"/>
            <w:r>
              <w:t xml:space="preserve"> de </w:t>
            </w:r>
            <w:proofErr w:type="spellStart"/>
            <w:r>
              <w:t>filtrare</w:t>
            </w:r>
            <w:proofErr w:type="spellEnd"/>
            <w:r>
              <w:t>;</w:t>
            </w:r>
          </w:p>
          <w:p w14:paraId="06D7E9B4" w14:textId="77777777" w:rsidR="00374B5F" w:rsidRDefault="00374B5F">
            <w:pPr>
              <w:spacing w:line="240" w:lineRule="auto"/>
            </w:pPr>
            <w:r>
              <w:t xml:space="preserve">A5 - </w:t>
            </w:r>
            <w:proofErr w:type="spellStart"/>
            <w:r>
              <w:t>Adăugarea</w:t>
            </w:r>
            <w:proofErr w:type="spellEnd"/>
            <w:r>
              <w:t xml:space="preserve"> </w:t>
            </w:r>
            <w:proofErr w:type="spellStart"/>
            <w:r>
              <w:t>graficelor</w:t>
            </w:r>
            <w:proofErr w:type="spellEnd"/>
            <w:r>
              <w:t xml:space="preserve"> interactive;</w:t>
            </w:r>
          </w:p>
          <w:p w14:paraId="36B2C370" w14:textId="77777777" w:rsidR="00374B5F" w:rsidRDefault="00374B5F">
            <w:pPr>
              <w:spacing w:line="240" w:lineRule="auto"/>
            </w:pPr>
            <w:r>
              <w:t xml:space="preserve">A6 - </w:t>
            </w:r>
            <w:proofErr w:type="spellStart"/>
            <w:r>
              <w:t>Adăugarea</w:t>
            </w:r>
            <w:proofErr w:type="spellEnd"/>
            <w:r>
              <w:t xml:space="preserve"> </w:t>
            </w:r>
            <w:proofErr w:type="spellStart"/>
            <w:r>
              <w:t>graficelor</w:t>
            </w:r>
            <w:proofErr w:type="spellEnd"/>
            <w:r>
              <w:t xml:space="preserve"> comparative; </w:t>
            </w:r>
          </w:p>
          <w:p w14:paraId="79149D58" w14:textId="03006F31" w:rsidR="00374B5F" w:rsidRDefault="00374B5F">
            <w:pPr>
              <w:spacing w:line="240" w:lineRule="auto"/>
            </w:pPr>
            <w:r>
              <w:t xml:space="preserve">A7 - </w:t>
            </w:r>
            <w:proofErr w:type="spellStart"/>
            <w:r>
              <w:t>Analiza</w:t>
            </w:r>
            <w:proofErr w:type="spellEnd"/>
            <w:r>
              <w:t xml:space="preserve"> </w:t>
            </w:r>
            <w:proofErr w:type="spellStart"/>
            <w:r>
              <w:t>exploratorie</w:t>
            </w:r>
            <w:proofErr w:type="spellEnd"/>
            <w:r>
              <w:t xml:space="preserve"> a </w:t>
            </w:r>
            <w:proofErr w:type="spellStart"/>
            <w:r>
              <w:t>datelor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crearea</w:t>
            </w:r>
            <w:proofErr w:type="spellEnd"/>
            <w:r>
              <w:t xml:space="preserve"> de </w:t>
            </w:r>
            <w:proofErr w:type="spellStart"/>
            <w:r>
              <w:t>clusteri</w:t>
            </w:r>
            <w:proofErr w:type="spellEnd"/>
            <w: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5344D" w14:textId="76D31E1D" w:rsidR="00374B5F" w:rsidRDefault="00374B5F">
            <w:pPr>
              <w:spacing w:line="240" w:lineRule="auto"/>
            </w:pPr>
            <w: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44736" w14:textId="1C37312E" w:rsidR="00374B5F" w:rsidRDefault="00374B5F">
            <w:pPr>
              <w:spacing w:line="240" w:lineRule="auto"/>
            </w:pPr>
            <w:r>
              <w:t>-</w:t>
            </w:r>
          </w:p>
        </w:tc>
      </w:tr>
      <w:tr w:rsidR="00374B5F" w14:paraId="07920EF4" w14:textId="77777777" w:rsidTr="00374B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E7682" w14:textId="06EF0199" w:rsidR="00374B5F" w:rsidRDefault="00374B5F">
            <w:pPr>
              <w:spacing w:line="240" w:lineRule="auto"/>
            </w:pPr>
            <w:r>
              <w:t>O3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50968" w14:textId="1A1CEE8D" w:rsidR="00374B5F" w:rsidRDefault="00374B5F">
            <w:pPr>
              <w:spacing w:line="240" w:lineRule="auto"/>
            </w:pPr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ACC2" w14:textId="62F851E4" w:rsidR="00374B5F" w:rsidRDefault="00374B5F">
            <w:pPr>
              <w:spacing w:line="240" w:lineRule="auto"/>
            </w:pPr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5E11" w14:textId="77777777" w:rsidR="00374B5F" w:rsidRDefault="00374B5F">
            <w:pPr>
              <w:spacing w:line="240" w:lineRule="auto"/>
            </w:pPr>
            <w:r>
              <w:t>A8 -</w:t>
            </w:r>
            <w:proofErr w:type="spellStart"/>
            <w:r>
              <w:t>Implementarea</w:t>
            </w:r>
            <w:proofErr w:type="spellEnd"/>
            <w:r>
              <w:t xml:space="preserve"> </w:t>
            </w:r>
            <w:proofErr w:type="spellStart"/>
            <w:r>
              <w:t>funcționalităților</w:t>
            </w:r>
            <w:proofErr w:type="spellEnd"/>
            <w:r>
              <w:t xml:space="preserve"> de export date;</w:t>
            </w:r>
          </w:p>
          <w:p w14:paraId="61CE4283" w14:textId="3475E7D4" w:rsidR="00374B5F" w:rsidRDefault="00374B5F">
            <w:pPr>
              <w:spacing w:line="240" w:lineRule="auto"/>
            </w:pPr>
            <w:r>
              <w:t xml:space="preserve">A9 - </w:t>
            </w:r>
            <w:proofErr w:type="spellStart"/>
            <w:r>
              <w:t>Crearea</w:t>
            </w:r>
            <w:proofErr w:type="spellEnd"/>
            <w:r>
              <w:t xml:space="preserve"> </w:t>
            </w:r>
            <w:proofErr w:type="spellStart"/>
            <w:r>
              <w:t>interfeței</w:t>
            </w:r>
            <w:proofErr w:type="spellEnd"/>
            <w:r>
              <w:t xml:space="preserve"> de </w:t>
            </w:r>
            <w:proofErr w:type="spellStart"/>
            <w:r>
              <w:t>utilizator</w:t>
            </w:r>
            <w:proofErr w:type="spellEnd"/>
            <w:r>
              <w:t xml:space="preserve"> </w:t>
            </w:r>
            <w:proofErr w:type="spellStart"/>
            <w:r>
              <w:t>prietenoase</w:t>
            </w:r>
            <w:proofErr w:type="spellEnd"/>
            <w: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A8E58" w14:textId="4EC639CD" w:rsidR="00374B5F" w:rsidRDefault="00374B5F">
            <w:pPr>
              <w:spacing w:line="240" w:lineRule="auto"/>
            </w:pPr>
            <w: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39399" w14:textId="0C6661E5" w:rsidR="00374B5F" w:rsidRDefault="00374B5F">
            <w:pPr>
              <w:spacing w:line="240" w:lineRule="auto"/>
            </w:pPr>
            <w:r>
              <w:t>-</w:t>
            </w:r>
          </w:p>
        </w:tc>
      </w:tr>
      <w:tr w:rsidR="00374B5F" w14:paraId="69C25124" w14:textId="77777777" w:rsidTr="00374B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96E03" w14:textId="17658563" w:rsidR="00374B5F" w:rsidRDefault="00374B5F">
            <w:pPr>
              <w:spacing w:line="240" w:lineRule="auto"/>
            </w:pPr>
            <w:r>
              <w:t>O4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E5DAD" w14:textId="2CBAE216" w:rsidR="00374B5F" w:rsidRDefault="00374B5F">
            <w:pPr>
              <w:spacing w:line="240" w:lineRule="auto"/>
            </w:pPr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CA7F6" w14:textId="18802589" w:rsidR="00374B5F" w:rsidRDefault="00374B5F">
            <w:pPr>
              <w:spacing w:line="240" w:lineRule="auto"/>
            </w:pPr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A1869" w14:textId="77777777" w:rsidR="00374B5F" w:rsidRDefault="00374B5F">
            <w:pPr>
              <w:spacing w:line="240" w:lineRule="auto"/>
            </w:pPr>
            <w:r>
              <w:t xml:space="preserve">A10 - </w:t>
            </w:r>
            <w:proofErr w:type="spellStart"/>
            <w:r>
              <w:t>Testarea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depanarea</w:t>
            </w:r>
            <w:proofErr w:type="spellEnd"/>
            <w:r>
              <w:t xml:space="preserve"> </w:t>
            </w:r>
            <w:proofErr w:type="spellStart"/>
            <w:r>
              <w:t>sistemului</w:t>
            </w:r>
            <w:proofErr w:type="spellEnd"/>
            <w:r>
              <w:t>;</w:t>
            </w:r>
          </w:p>
          <w:p w14:paraId="0BCDDE46" w14:textId="77777777" w:rsidR="00374B5F" w:rsidRDefault="00374B5F">
            <w:pPr>
              <w:spacing w:line="240" w:lineRule="auto"/>
            </w:pPr>
            <w:r>
              <w:t xml:space="preserve">A11 - </w:t>
            </w:r>
            <w:proofErr w:type="spellStart"/>
            <w:r>
              <w:t>Optimizarea</w:t>
            </w:r>
            <w:proofErr w:type="spellEnd"/>
            <w:r>
              <w:t xml:space="preserve"> </w:t>
            </w:r>
            <w:proofErr w:type="spellStart"/>
            <w:r>
              <w:t>performanței</w:t>
            </w:r>
            <w:proofErr w:type="spellEnd"/>
            <w:r>
              <w:t xml:space="preserve"> </w:t>
            </w:r>
            <w:proofErr w:type="spellStart"/>
            <w:r>
              <w:t>sistemului</w:t>
            </w:r>
            <w:proofErr w:type="spellEnd"/>
            <w:r>
              <w:t xml:space="preserve">; </w:t>
            </w:r>
          </w:p>
          <w:p w14:paraId="0F836290" w14:textId="6D896881" w:rsidR="00374B5F" w:rsidRDefault="00374B5F">
            <w:pPr>
              <w:spacing w:line="240" w:lineRule="auto"/>
            </w:pPr>
            <w:r>
              <w:t>A12</w:t>
            </w:r>
            <w:r>
              <w:t xml:space="preserve"> - </w:t>
            </w:r>
            <w:proofErr w:type="spellStart"/>
            <w:r>
              <w:t>Documentarea</w:t>
            </w:r>
            <w:proofErr w:type="spellEnd"/>
            <w:r>
              <w:t xml:space="preserve"> </w:t>
            </w:r>
            <w:proofErr w:type="spellStart"/>
            <w:r>
              <w:t>proiectului</w:t>
            </w:r>
            <w:proofErr w:type="spellEnd"/>
            <w:r>
              <w:t>;</w:t>
            </w:r>
          </w:p>
          <w:p w14:paraId="33147AC9" w14:textId="0CFE36A7" w:rsidR="00374B5F" w:rsidRDefault="00374B5F">
            <w:pPr>
              <w:spacing w:line="240" w:lineRule="auto"/>
            </w:pPr>
            <w:r>
              <w:t xml:space="preserve"> A13 - </w:t>
            </w:r>
            <w:proofErr w:type="spellStart"/>
            <w:r>
              <w:t>Pregătirea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livrarea</w:t>
            </w:r>
            <w:proofErr w:type="spellEnd"/>
            <w:r>
              <w:t xml:space="preserve"> </w:t>
            </w:r>
            <w:proofErr w:type="spellStart"/>
            <w:r>
              <w:t>sistemului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73282" w14:textId="25A43C60" w:rsidR="00374B5F" w:rsidRDefault="00374B5F">
            <w:pPr>
              <w:spacing w:line="240" w:lineRule="auto"/>
            </w:pPr>
            <w: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975A1" w14:textId="28ACEC9E" w:rsidR="00374B5F" w:rsidRDefault="00374B5F">
            <w:pPr>
              <w:spacing w:line="240" w:lineRule="auto"/>
            </w:pPr>
            <w:r>
              <w:t>-</w:t>
            </w:r>
          </w:p>
        </w:tc>
      </w:tr>
      <w:tr w:rsidR="003117C2" w14:paraId="012E00B3" w14:textId="77777777" w:rsidTr="00374B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3E52" w14:textId="36A3B563" w:rsidR="003117C2" w:rsidRDefault="003117C2">
            <w:pPr>
              <w:spacing w:line="240" w:lineRule="auto"/>
            </w:pPr>
            <w:r>
              <w:t>O5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7AEB9" w14:textId="41726065" w:rsidR="003117C2" w:rsidRDefault="003117C2">
            <w:pPr>
              <w:spacing w:line="240" w:lineRule="auto"/>
            </w:pPr>
            <w: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6CE5E" w14:textId="5BE8DCD4" w:rsidR="003117C2" w:rsidRDefault="003117C2">
            <w:pPr>
              <w:spacing w:line="240" w:lineRule="auto"/>
            </w:pPr>
            <w: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6F040" w14:textId="77777777" w:rsidR="003117C2" w:rsidRDefault="003117C2">
            <w:pPr>
              <w:spacing w:line="240" w:lineRule="auto"/>
            </w:pPr>
            <w:r>
              <w:t xml:space="preserve">A14 - </w:t>
            </w:r>
            <w:proofErr w:type="spellStart"/>
            <w:r>
              <w:t>Definirea</w:t>
            </w:r>
            <w:proofErr w:type="spellEnd"/>
            <w:r>
              <w:t xml:space="preserve"> </w:t>
            </w:r>
            <w:proofErr w:type="spellStart"/>
            <w:r>
              <w:t>obiectivelor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a </w:t>
            </w:r>
            <w:proofErr w:type="spellStart"/>
            <w:r>
              <w:t>scopului</w:t>
            </w:r>
            <w:proofErr w:type="spellEnd"/>
            <w:r>
              <w:t xml:space="preserve"> </w:t>
            </w:r>
            <w:proofErr w:type="spellStart"/>
            <w:r>
              <w:t>proiectului</w:t>
            </w:r>
            <w:proofErr w:type="spellEnd"/>
            <w:r>
              <w:t xml:space="preserve">; </w:t>
            </w:r>
          </w:p>
          <w:p w14:paraId="0909F510" w14:textId="77777777" w:rsidR="003117C2" w:rsidRDefault="003117C2">
            <w:pPr>
              <w:spacing w:line="240" w:lineRule="auto"/>
            </w:pPr>
            <w:r>
              <w:t xml:space="preserve">A15 - </w:t>
            </w:r>
            <w:proofErr w:type="spellStart"/>
            <w:r>
              <w:t>Colectarea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pregătirea</w:t>
            </w:r>
            <w:proofErr w:type="spellEnd"/>
            <w:r>
              <w:t xml:space="preserve"> </w:t>
            </w:r>
            <w:proofErr w:type="spellStart"/>
            <w:r>
              <w:t>datelor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analiză</w:t>
            </w:r>
            <w:proofErr w:type="spellEnd"/>
            <w:r>
              <w:t>;</w:t>
            </w:r>
          </w:p>
          <w:p w14:paraId="3A37B9DA" w14:textId="5E0B1A83" w:rsidR="003117C2" w:rsidRDefault="003117C2">
            <w:pPr>
              <w:spacing w:line="240" w:lineRule="auto"/>
            </w:pPr>
            <w:r>
              <w:t xml:space="preserve">A16 - </w:t>
            </w:r>
            <w:proofErr w:type="spellStart"/>
            <w:r>
              <w:t>Proiectarea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implementarea</w:t>
            </w:r>
            <w:proofErr w:type="spellEnd"/>
            <w:r>
              <w:t xml:space="preserve"> </w:t>
            </w:r>
            <w:proofErr w:type="spellStart"/>
            <w:r>
              <w:t>modelului</w:t>
            </w:r>
            <w:proofErr w:type="spellEnd"/>
            <w:r>
              <w:t xml:space="preserve"> de </w:t>
            </w:r>
            <w:proofErr w:type="spellStart"/>
            <w:r>
              <w:t>regresie</w:t>
            </w:r>
            <w:proofErr w:type="spellEnd"/>
            <w:r>
              <w:t xml:space="preserve"> </w:t>
            </w:r>
            <w:proofErr w:type="spellStart"/>
            <w:r>
              <w:t>liniară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1A189" w14:textId="6B04FA2A" w:rsidR="003117C2" w:rsidRDefault="003117C2">
            <w:pPr>
              <w:spacing w:line="240" w:lineRule="auto"/>
            </w:pPr>
            <w: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EC73C" w14:textId="38FE10A6" w:rsidR="003117C2" w:rsidRDefault="003117C2">
            <w:pPr>
              <w:spacing w:line="240" w:lineRule="auto"/>
            </w:pPr>
            <w:r>
              <w:t>-</w:t>
            </w:r>
          </w:p>
        </w:tc>
      </w:tr>
      <w:tr w:rsidR="003117C2" w14:paraId="79E4407D" w14:textId="77777777" w:rsidTr="00374B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A601A" w14:textId="6E2DF317" w:rsidR="003117C2" w:rsidRDefault="003117C2">
            <w:pPr>
              <w:spacing w:line="240" w:lineRule="auto"/>
            </w:pPr>
            <w:r>
              <w:t>O6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5C618" w14:textId="73D39C7C" w:rsidR="003117C2" w:rsidRDefault="003117C2">
            <w:pPr>
              <w:spacing w:line="240" w:lineRule="auto"/>
            </w:pPr>
            <w: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8247" w14:textId="182726E1" w:rsidR="003117C2" w:rsidRDefault="003117C2">
            <w:pPr>
              <w:spacing w:line="240" w:lineRule="auto"/>
            </w:pPr>
            <w: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242E1" w14:textId="77777777" w:rsidR="003117C2" w:rsidRDefault="003117C2">
            <w:pPr>
              <w:spacing w:line="240" w:lineRule="auto"/>
            </w:pPr>
            <w:r>
              <w:t xml:space="preserve">A17 - </w:t>
            </w:r>
            <w:proofErr w:type="spellStart"/>
            <w:r>
              <w:t>Implementarea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optimizarea</w:t>
            </w:r>
            <w:proofErr w:type="spellEnd"/>
            <w:r>
              <w:t xml:space="preserve"> </w:t>
            </w:r>
            <w:proofErr w:type="spellStart"/>
            <w:r>
              <w:t>modelului</w:t>
            </w:r>
            <w:proofErr w:type="spellEnd"/>
            <w:r>
              <w:t xml:space="preserve"> de </w:t>
            </w:r>
            <w:proofErr w:type="spellStart"/>
            <w:r>
              <w:t>regresie</w:t>
            </w:r>
            <w:proofErr w:type="spellEnd"/>
            <w:r>
              <w:t xml:space="preserve"> </w:t>
            </w:r>
            <w:proofErr w:type="spellStart"/>
            <w:r>
              <w:t>liniară</w:t>
            </w:r>
            <w:proofErr w:type="spellEnd"/>
            <w:r>
              <w:t xml:space="preserve">; </w:t>
            </w:r>
          </w:p>
          <w:p w14:paraId="0FEAEF62" w14:textId="77777777" w:rsidR="003117C2" w:rsidRDefault="003117C2">
            <w:pPr>
              <w:spacing w:line="240" w:lineRule="auto"/>
            </w:pPr>
            <w:r>
              <w:t xml:space="preserve">A18 - </w:t>
            </w:r>
            <w:proofErr w:type="spellStart"/>
            <w:r>
              <w:t>Validarea</w:t>
            </w:r>
            <w:proofErr w:type="spellEnd"/>
            <w:r>
              <w:t xml:space="preserve"> </w:t>
            </w:r>
            <w:proofErr w:type="spellStart"/>
            <w:r>
              <w:t>modelului</w:t>
            </w:r>
            <w:proofErr w:type="spellEnd"/>
            <w:r>
              <w:t xml:space="preserve"> de </w:t>
            </w:r>
            <w:proofErr w:type="spellStart"/>
            <w:r>
              <w:t>regresie</w:t>
            </w:r>
            <w:proofErr w:type="spellEnd"/>
            <w:r>
              <w:t xml:space="preserve"> </w:t>
            </w:r>
            <w:proofErr w:type="spellStart"/>
            <w:r>
              <w:t>liniară</w:t>
            </w:r>
            <w:proofErr w:type="spellEnd"/>
            <w:r>
              <w:t xml:space="preserve">; </w:t>
            </w:r>
          </w:p>
          <w:p w14:paraId="223BA56D" w14:textId="42EE387A" w:rsidR="003117C2" w:rsidRDefault="003117C2">
            <w:pPr>
              <w:spacing w:line="240" w:lineRule="auto"/>
            </w:pPr>
            <w:r>
              <w:lastRenderedPageBreak/>
              <w:t xml:space="preserve">A19 - </w:t>
            </w:r>
            <w:proofErr w:type="spellStart"/>
            <w:r>
              <w:t>Evaluarea</w:t>
            </w:r>
            <w:proofErr w:type="spellEnd"/>
            <w:r>
              <w:t xml:space="preserve"> </w:t>
            </w:r>
            <w:proofErr w:type="spellStart"/>
            <w:r>
              <w:t>performanței</w:t>
            </w:r>
            <w:proofErr w:type="spellEnd"/>
            <w:r>
              <w:t xml:space="preserve"> </w:t>
            </w:r>
            <w:proofErr w:type="spellStart"/>
            <w:r>
              <w:t>modelului</w:t>
            </w:r>
            <w:proofErr w:type="spellEnd"/>
            <w: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612F3" w14:textId="4791C307" w:rsidR="003117C2" w:rsidRDefault="003117C2">
            <w:pPr>
              <w:spacing w:line="240" w:lineRule="auto"/>
            </w:pPr>
            <w:r>
              <w:lastRenderedPageBreak/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1D1A3" w14:textId="3DF3C207" w:rsidR="003117C2" w:rsidRDefault="003117C2">
            <w:pPr>
              <w:spacing w:line="240" w:lineRule="auto"/>
            </w:pPr>
            <w:r>
              <w:t>-</w:t>
            </w:r>
          </w:p>
        </w:tc>
      </w:tr>
      <w:tr w:rsidR="003117C2" w14:paraId="0B2DA265" w14:textId="77777777" w:rsidTr="00374B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2E5CA" w14:textId="4E690361" w:rsidR="003117C2" w:rsidRDefault="003117C2">
            <w:pPr>
              <w:spacing w:line="240" w:lineRule="auto"/>
            </w:pPr>
            <w:r>
              <w:t>O7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653AC" w14:textId="2DB375A8" w:rsidR="003117C2" w:rsidRDefault="003117C2">
            <w:pPr>
              <w:spacing w:line="240" w:lineRule="auto"/>
            </w:pPr>
            <w: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4B4D1" w14:textId="58B58A91" w:rsidR="003117C2" w:rsidRDefault="003117C2">
            <w:pPr>
              <w:spacing w:line="240" w:lineRule="auto"/>
            </w:pPr>
            <w: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98CC4" w14:textId="0D739057" w:rsidR="003117C2" w:rsidRDefault="003117C2">
            <w:pPr>
              <w:spacing w:line="240" w:lineRule="auto"/>
            </w:pPr>
            <w:r>
              <w:t xml:space="preserve">A20 - </w:t>
            </w:r>
            <w:proofErr w:type="spellStart"/>
            <w:r>
              <w:t>Interfața</w:t>
            </w:r>
            <w:proofErr w:type="spellEnd"/>
            <w:r>
              <w:t xml:space="preserve"> </w:t>
            </w:r>
            <w:proofErr w:type="spellStart"/>
            <w:r>
              <w:t>utilizatorului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integrarea</w:t>
            </w:r>
            <w:proofErr w:type="spellEnd"/>
            <w:r>
              <w:t xml:space="preserve"> </w:t>
            </w:r>
            <w:proofErr w:type="spellStart"/>
            <w:r>
              <w:t>modelului</w:t>
            </w:r>
            <w:proofErr w:type="spellEnd"/>
            <w:r>
              <w:t xml:space="preserve">; A21 - </w:t>
            </w:r>
            <w:proofErr w:type="spellStart"/>
            <w:r>
              <w:t>Testarea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depanarea</w:t>
            </w:r>
            <w:proofErr w:type="spellEnd"/>
            <w:r>
              <w:t xml:space="preserve"> </w:t>
            </w:r>
            <w:proofErr w:type="spellStart"/>
            <w:r>
              <w:t>sistemului</w:t>
            </w:r>
            <w:proofErr w:type="spellEnd"/>
            <w: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A290B" w14:textId="25751F71" w:rsidR="003117C2" w:rsidRDefault="003117C2">
            <w:pPr>
              <w:spacing w:line="240" w:lineRule="auto"/>
            </w:pPr>
            <w: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59623" w14:textId="1943F09E" w:rsidR="003117C2" w:rsidRDefault="003117C2">
            <w:pPr>
              <w:spacing w:line="240" w:lineRule="auto"/>
            </w:pPr>
            <w:r>
              <w:t>-</w:t>
            </w:r>
          </w:p>
        </w:tc>
      </w:tr>
      <w:tr w:rsidR="003117C2" w14:paraId="50D9FB4F" w14:textId="77777777" w:rsidTr="00374B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06695" w14:textId="7006A6AF" w:rsidR="003117C2" w:rsidRDefault="003117C2">
            <w:pPr>
              <w:spacing w:line="240" w:lineRule="auto"/>
            </w:pPr>
            <w:r>
              <w:t>O8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C6088" w14:textId="4A358D3F" w:rsidR="003117C2" w:rsidRDefault="003117C2">
            <w:pPr>
              <w:spacing w:line="240" w:lineRule="auto"/>
            </w:pPr>
            <w: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02BBB" w14:textId="03788587" w:rsidR="003117C2" w:rsidRDefault="003117C2">
            <w:pPr>
              <w:spacing w:line="240" w:lineRule="auto"/>
            </w:pPr>
            <w: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751C" w14:textId="1F33091E" w:rsidR="003117C2" w:rsidRDefault="003117C2">
            <w:pPr>
              <w:spacing w:line="240" w:lineRule="auto"/>
            </w:pPr>
            <w:r>
              <w:t xml:space="preserve">A22 - </w:t>
            </w:r>
            <w:proofErr w:type="spellStart"/>
            <w:r>
              <w:t>Optimizarea</w:t>
            </w:r>
            <w:proofErr w:type="spellEnd"/>
            <w:r>
              <w:t xml:space="preserve"> </w:t>
            </w:r>
            <w:proofErr w:type="spellStart"/>
            <w:r>
              <w:t>performanței</w:t>
            </w:r>
            <w:proofErr w:type="spellEnd"/>
            <w:r>
              <w:t xml:space="preserve"> </w:t>
            </w:r>
            <w:proofErr w:type="spellStart"/>
            <w:r>
              <w:t>modelului</w:t>
            </w:r>
            <w:proofErr w:type="spellEnd"/>
            <w:r>
              <w:t xml:space="preserve">; A23 - </w:t>
            </w:r>
            <w:proofErr w:type="spellStart"/>
            <w:r>
              <w:t>Documentarea</w:t>
            </w:r>
            <w:proofErr w:type="spellEnd"/>
            <w:r>
              <w:t xml:space="preserve"> </w:t>
            </w:r>
            <w:proofErr w:type="spellStart"/>
            <w:r>
              <w:t>rezultatelor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pregătirea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livrarea</w:t>
            </w:r>
            <w:proofErr w:type="spellEnd"/>
            <w:r>
              <w:t xml:space="preserve"> </w:t>
            </w:r>
            <w:proofErr w:type="spellStart"/>
            <w:r>
              <w:t>sistemului</w:t>
            </w:r>
            <w:proofErr w:type="spellEnd"/>
            <w: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B744A" w14:textId="2F2B86AD" w:rsidR="003117C2" w:rsidRDefault="006125A7">
            <w:pPr>
              <w:spacing w:line="240" w:lineRule="auto"/>
            </w:pPr>
            <w: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8E871" w14:textId="33DA67F3" w:rsidR="003117C2" w:rsidRDefault="006125A7">
            <w:pPr>
              <w:spacing w:line="240" w:lineRule="auto"/>
            </w:pPr>
            <w:r>
              <w:t>-</w:t>
            </w:r>
          </w:p>
        </w:tc>
      </w:tr>
    </w:tbl>
    <w:p w14:paraId="697FEE5F" w14:textId="77777777" w:rsidR="00B928C9" w:rsidRDefault="00B928C9">
      <w:pPr>
        <w:spacing w:line="240" w:lineRule="auto"/>
      </w:pPr>
    </w:p>
    <w:p w14:paraId="6BE89B42" w14:textId="77777777" w:rsidR="00B928C9" w:rsidRDefault="00B928C9">
      <w:pPr>
        <w:spacing w:line="240" w:lineRule="auto"/>
      </w:pPr>
      <w:proofErr w:type="spellStart"/>
      <w:r>
        <w:t>Tabelul</w:t>
      </w:r>
      <w:proofErr w:type="spellEnd"/>
      <w:r>
        <w:t xml:space="preserve"> 4 - </w:t>
      </w:r>
      <w:proofErr w:type="spellStart"/>
      <w:r>
        <w:t>Livrabile</w:t>
      </w:r>
      <w:proofErr w:type="spellEnd"/>
      <w:r>
        <w:t xml:space="preserve"> (pe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tabelului</w:t>
      </w:r>
      <w:proofErr w:type="spellEnd"/>
      <w:r>
        <w:t xml:space="preserve"> 2, </w:t>
      </w:r>
      <w:proofErr w:type="spellStart"/>
      <w:r>
        <w:t>adaugand</w:t>
      </w:r>
      <w:proofErr w:type="spellEnd"/>
      <w:r>
        <w:t xml:space="preserve">, gradual,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obținut</w:t>
      </w:r>
      <w:proofErr w:type="spellEnd"/>
      <w:r>
        <w:t>)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083"/>
        <w:gridCol w:w="1314"/>
        <w:gridCol w:w="1084"/>
        <w:gridCol w:w="1410"/>
        <w:gridCol w:w="1035"/>
        <w:gridCol w:w="1738"/>
        <w:gridCol w:w="1676"/>
      </w:tblGrid>
      <w:tr w:rsidR="00B928C9" w14:paraId="7249EC26" w14:textId="77777777" w:rsidTr="000B22D9"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930A1" w14:textId="77777777" w:rsidR="00B928C9" w:rsidRDefault="00B928C9">
            <w:pPr>
              <w:spacing w:line="240" w:lineRule="auto"/>
            </w:pPr>
            <w:proofErr w:type="spellStart"/>
            <w:r>
              <w:t>Activitate</w:t>
            </w:r>
            <w:proofErr w:type="spellEnd"/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B81DA" w14:textId="77777777" w:rsidR="00B928C9" w:rsidRDefault="00B928C9">
            <w:pPr>
              <w:spacing w:line="240" w:lineRule="auto"/>
            </w:pPr>
            <w:proofErr w:type="spellStart"/>
            <w:r>
              <w:t>Membrul</w:t>
            </w:r>
            <w:proofErr w:type="spellEnd"/>
            <w:r>
              <w:t xml:space="preserve"> </w:t>
            </w:r>
            <w:proofErr w:type="spellStart"/>
            <w:r>
              <w:t>responsabil</w:t>
            </w:r>
            <w:proofErr w:type="spellEnd"/>
            <w:r>
              <w:t xml:space="preserve">  din </w:t>
            </w:r>
            <w:proofErr w:type="spellStart"/>
            <w:r>
              <w:t>echipa</w:t>
            </w:r>
            <w:proofErr w:type="spellEnd"/>
            <w:r>
              <w:t xml:space="preserve"> </w:t>
            </w:r>
            <w:proofErr w:type="spellStart"/>
            <w:r>
              <w:t>proiectului</w:t>
            </w:r>
            <w:proofErr w:type="spellEnd"/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18195" w14:textId="2F519896" w:rsidR="00B928C9" w:rsidRDefault="00B928C9">
            <w:pPr>
              <w:spacing w:line="240" w:lineRule="auto"/>
            </w:pPr>
            <w:proofErr w:type="spellStart"/>
            <w:r>
              <w:t>Rezultat</w:t>
            </w:r>
            <w:proofErr w:type="spellEnd"/>
            <w:r>
              <w:t xml:space="preserve"> </w:t>
            </w:r>
            <w:proofErr w:type="spellStart"/>
            <w:r>
              <w:t>practic</w:t>
            </w:r>
            <w:proofErr w:type="spellEnd"/>
            <w:r>
              <w:t xml:space="preserve"> </w:t>
            </w:r>
            <w:proofErr w:type="spellStart"/>
            <w:r>
              <w:t>asteptat</w:t>
            </w:r>
            <w:proofErr w:type="spellEnd"/>
            <w:r>
              <w:t>* (</w:t>
            </w:r>
            <w:proofErr w:type="spellStart"/>
            <w:r>
              <w:t>livrabile</w:t>
            </w:r>
            <w:proofErr w:type="spellEnd"/>
            <w:r>
              <w:t>)</w:t>
            </w:r>
          </w:p>
          <w:p w14:paraId="0734EE80" w14:textId="77777777" w:rsidR="00B928C9" w:rsidRDefault="00B928C9"/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E4EEA" w14:textId="77777777" w:rsidR="00B928C9" w:rsidRDefault="00B928C9">
            <w:pPr>
              <w:spacing w:line="240" w:lineRule="auto"/>
            </w:pPr>
            <w:proofErr w:type="spellStart"/>
            <w:r>
              <w:t>Nume</w:t>
            </w:r>
            <w:proofErr w:type="spellEnd"/>
            <w:r>
              <w:t xml:space="preserve"> </w:t>
            </w:r>
            <w:proofErr w:type="spellStart"/>
            <w:r>
              <w:t>Beneficiar</w:t>
            </w:r>
            <w:proofErr w:type="spellEnd"/>
            <w:r>
              <w:t xml:space="preserve"> final (**) 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61323" w14:textId="77777777" w:rsidR="00B928C9" w:rsidRDefault="00B928C9">
            <w:pPr>
              <w:spacing w:line="240" w:lineRule="auto"/>
            </w:pPr>
            <w:proofErr w:type="spellStart"/>
            <w:r>
              <w:t>Procent</w:t>
            </w:r>
            <w:proofErr w:type="spellEnd"/>
            <w:r>
              <w:t xml:space="preserve"> de </w:t>
            </w:r>
            <w:proofErr w:type="spellStart"/>
            <w:r>
              <w:t>realizare</w:t>
            </w:r>
            <w:proofErr w:type="spellEnd"/>
            <w:r>
              <w:t xml:space="preserve"> </w:t>
            </w:r>
            <w:proofErr w:type="spellStart"/>
            <w:r>
              <w:t>finală</w:t>
            </w:r>
            <w:proofErr w:type="spellEnd"/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2565" w14:textId="77777777" w:rsidR="00B928C9" w:rsidRDefault="00B928C9">
            <w:pPr>
              <w:spacing w:line="240" w:lineRule="auto"/>
            </w:pPr>
            <w:proofErr w:type="spellStart"/>
            <w:r>
              <w:t>Comentarii</w:t>
            </w:r>
            <w:proofErr w:type="spellEnd"/>
            <w:r>
              <w:t xml:space="preserve"> </w:t>
            </w:r>
            <w:proofErr w:type="spellStart"/>
            <w:r>
              <w:t>efectuate</w:t>
            </w:r>
            <w:proofErr w:type="spellEnd"/>
            <w:r>
              <w:t xml:space="preserve"> de </w:t>
            </w:r>
            <w:proofErr w:type="spellStart"/>
            <w:r>
              <w:t>beneficiar</w:t>
            </w:r>
            <w:proofErr w:type="spellEnd"/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C5AF3" w14:textId="77777777" w:rsidR="00B928C9" w:rsidRDefault="00B928C9">
            <w:pPr>
              <w:spacing w:line="240" w:lineRule="auto"/>
            </w:pPr>
            <w:proofErr w:type="spellStart"/>
            <w:r>
              <w:t>Aprecieri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comentarii</w:t>
            </w:r>
            <w:proofErr w:type="spellEnd"/>
            <w:r>
              <w:t xml:space="preserve"> </w:t>
            </w:r>
            <w:proofErr w:type="spellStart"/>
            <w:r>
              <w:t>supervizor</w:t>
            </w:r>
            <w:proofErr w:type="spellEnd"/>
          </w:p>
        </w:tc>
      </w:tr>
      <w:tr w:rsidR="007640F5" w14:paraId="309827EF" w14:textId="77777777" w:rsidTr="000B22D9"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9578" w14:textId="32D3A1AD" w:rsidR="007640F5" w:rsidRDefault="007640F5" w:rsidP="007640F5">
            <w:pPr>
              <w:spacing w:line="240" w:lineRule="auto"/>
            </w:pPr>
            <w:r w:rsidRPr="00540242">
              <w:t>A1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4C74E" w14:textId="7EDDF5A2" w:rsidR="007640F5" w:rsidRDefault="007640F5" w:rsidP="007640F5">
            <w:pPr>
              <w:spacing w:line="240" w:lineRule="auto"/>
            </w:pPr>
            <w:r w:rsidRPr="00540242">
              <w:t>Bejenari Daniel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EC357" w14:textId="7F9BA279" w:rsidR="007640F5" w:rsidRDefault="00B660E0" w:rsidP="007640F5">
            <w:pPr>
              <w:spacing w:line="240" w:lineRule="auto"/>
            </w:pPr>
            <w:r>
              <w:t>D1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CFCC" w14:textId="4356906F" w:rsidR="007640F5" w:rsidRDefault="000B22D9" w:rsidP="007640F5">
            <w:pPr>
              <w:spacing w:line="240" w:lineRule="auto"/>
            </w:pPr>
            <w:proofErr w:type="spellStart"/>
            <w:r>
              <w:t>Contabilitate</w:t>
            </w:r>
            <w:proofErr w:type="spellEnd"/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8B43B" w14:textId="3DDD4C56" w:rsidR="007640F5" w:rsidRDefault="00E3354E" w:rsidP="007640F5">
            <w:pPr>
              <w:spacing w:line="240" w:lineRule="auto"/>
            </w:pPr>
            <w:r>
              <w:t>100%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6FD39" w14:textId="745B6F64" w:rsidR="007640F5" w:rsidRDefault="00E3354E" w:rsidP="007640F5">
            <w:pPr>
              <w:spacing w:line="240" w:lineRule="auto"/>
            </w:pPr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complet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conține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informațiile</w:t>
            </w:r>
            <w:proofErr w:type="spellEnd"/>
            <w:r>
              <w:t xml:space="preserve"> </w:t>
            </w:r>
            <w:proofErr w:type="spellStart"/>
            <w:r>
              <w:t>necesare</w:t>
            </w:r>
            <w:proofErr w:type="spellEnd"/>
            <w:r>
              <w:t>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D399D" w14:textId="3698D5A3" w:rsidR="007640F5" w:rsidRDefault="00E3354E" w:rsidP="007640F5">
            <w:pPr>
              <w:spacing w:line="240" w:lineRule="auto"/>
            </w:pPr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bine </w:t>
            </w:r>
            <w:proofErr w:type="spellStart"/>
            <w:r>
              <w:t>structurat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detaliat</w:t>
            </w:r>
            <w:proofErr w:type="spellEnd"/>
            <w:r>
              <w:t>.</w:t>
            </w:r>
          </w:p>
        </w:tc>
      </w:tr>
      <w:tr w:rsidR="007640F5" w14:paraId="54E99491" w14:textId="77777777" w:rsidTr="000B22D9"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15EF4" w14:textId="7BEE4B1A" w:rsidR="007640F5" w:rsidRDefault="007640F5" w:rsidP="007640F5">
            <w:pPr>
              <w:spacing w:line="240" w:lineRule="auto"/>
            </w:pPr>
            <w:r>
              <w:t>A2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490A2" w14:textId="2425534C" w:rsidR="007640F5" w:rsidRDefault="007640F5" w:rsidP="007640F5">
            <w:pPr>
              <w:spacing w:line="240" w:lineRule="auto"/>
            </w:pPr>
            <w:r w:rsidRPr="00540242">
              <w:t>Bejenari Daniel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5018" w14:textId="096E6BC1" w:rsidR="007640F5" w:rsidRDefault="00B660E0" w:rsidP="007640F5">
            <w:pPr>
              <w:spacing w:line="240" w:lineRule="auto"/>
            </w:pPr>
            <w:r>
              <w:t>D2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6A03B" w14:textId="7265E65D" w:rsidR="007640F5" w:rsidRDefault="000B22D9" w:rsidP="007640F5">
            <w:pPr>
              <w:spacing w:line="240" w:lineRule="auto"/>
            </w:pPr>
            <w:r>
              <w:t>Director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DC668" w14:textId="16A2AB4F" w:rsidR="007640F5" w:rsidRDefault="00E3354E" w:rsidP="007640F5">
            <w:pPr>
              <w:spacing w:line="240" w:lineRule="auto"/>
            </w:pPr>
            <w:r>
              <w:t>90%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16EDA" w14:textId="7992C39F" w:rsidR="007640F5" w:rsidRDefault="00E3354E" w:rsidP="007640F5">
            <w:pPr>
              <w:spacing w:line="240" w:lineRule="auto"/>
            </w:pPr>
            <w:r>
              <w:t xml:space="preserve">Dashboard-ul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funcțional</w:t>
            </w:r>
            <w:proofErr w:type="spellEnd"/>
            <w:r>
              <w:t xml:space="preserve">,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unele</w:t>
            </w:r>
            <w:proofErr w:type="spellEnd"/>
            <w:r>
              <w:t xml:space="preserve"> </w:t>
            </w:r>
            <w:proofErr w:type="spellStart"/>
            <w:r>
              <w:t>elemente</w:t>
            </w:r>
            <w:proofErr w:type="spellEnd"/>
            <w:r>
              <w:t xml:space="preserve"> de design </w:t>
            </w:r>
            <w:proofErr w:type="spellStart"/>
            <w:r>
              <w:t>necesită</w:t>
            </w:r>
            <w:proofErr w:type="spellEnd"/>
            <w:r>
              <w:t xml:space="preserve"> </w:t>
            </w:r>
            <w:proofErr w:type="spellStart"/>
            <w:r>
              <w:t>ajustări</w:t>
            </w:r>
            <w:proofErr w:type="spellEnd"/>
            <w:r>
              <w:t>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690B0" w14:textId="604431D7" w:rsidR="007640F5" w:rsidRDefault="00E3354E" w:rsidP="007640F5">
            <w:pPr>
              <w:spacing w:line="240" w:lineRule="auto"/>
            </w:pPr>
            <w:proofErr w:type="spellStart"/>
            <w:r>
              <w:t>Interfața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intuitivă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ușor</w:t>
            </w:r>
            <w:proofErr w:type="spellEnd"/>
            <w:r>
              <w:t xml:space="preserve"> de </w:t>
            </w:r>
            <w:proofErr w:type="spellStart"/>
            <w:r>
              <w:t>folosit</w:t>
            </w:r>
            <w:proofErr w:type="spellEnd"/>
            <w:r>
              <w:t>.</w:t>
            </w:r>
          </w:p>
        </w:tc>
      </w:tr>
      <w:tr w:rsidR="007640F5" w14:paraId="66D7A8A6" w14:textId="77777777" w:rsidTr="000B22D9"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3A063" w14:textId="7FC41BCD" w:rsidR="007640F5" w:rsidRDefault="007640F5" w:rsidP="007640F5">
            <w:pPr>
              <w:spacing w:line="240" w:lineRule="auto"/>
            </w:pPr>
            <w:r w:rsidRPr="00540242">
              <w:t>A</w:t>
            </w:r>
            <w:r>
              <w:t>3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CE9A8" w14:textId="46F93F6F" w:rsidR="007640F5" w:rsidRDefault="007640F5" w:rsidP="007640F5">
            <w:pPr>
              <w:spacing w:line="240" w:lineRule="auto"/>
            </w:pPr>
            <w:r w:rsidRPr="00540242">
              <w:t>Bejenari Daniel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C96E5" w14:textId="6656F201" w:rsidR="007640F5" w:rsidRDefault="00B660E0" w:rsidP="007640F5">
            <w:pPr>
              <w:spacing w:line="240" w:lineRule="auto"/>
            </w:pPr>
            <w:r>
              <w:t>D3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57FE6" w14:textId="52383A01" w:rsidR="007640F5" w:rsidRDefault="000B22D9" w:rsidP="007640F5">
            <w:pPr>
              <w:spacing w:line="240" w:lineRule="auto"/>
            </w:pPr>
            <w:proofErr w:type="spellStart"/>
            <w:r>
              <w:t>Gestiune</w:t>
            </w:r>
            <w:proofErr w:type="spellEnd"/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5094" w14:textId="52DD87D4" w:rsidR="007640F5" w:rsidRDefault="00E3354E" w:rsidP="007640F5">
            <w:pPr>
              <w:spacing w:line="240" w:lineRule="auto"/>
            </w:pPr>
            <w:r>
              <w:t>95%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8162E" w14:textId="17B0A057" w:rsidR="007640F5" w:rsidRDefault="00E3354E" w:rsidP="007640F5">
            <w:pPr>
              <w:spacing w:line="240" w:lineRule="auto"/>
            </w:pPr>
            <w:proofErr w:type="spellStart"/>
            <w:r>
              <w:t>Interfața</w:t>
            </w:r>
            <w:proofErr w:type="spellEnd"/>
            <w:r>
              <w:t xml:space="preserve"> </w:t>
            </w:r>
            <w:proofErr w:type="spellStart"/>
            <w:r>
              <w:t>grafică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clară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prietenoasă</w:t>
            </w:r>
            <w:proofErr w:type="spellEnd"/>
            <w:r>
              <w:t xml:space="preserve">,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nevoie</w:t>
            </w:r>
            <w:proofErr w:type="spellEnd"/>
            <w:r>
              <w:t xml:space="preserve"> de </w:t>
            </w:r>
            <w:proofErr w:type="spellStart"/>
            <w:r>
              <w:t>optimizări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performanță</w:t>
            </w:r>
            <w:proofErr w:type="spellEnd"/>
            <w:r>
              <w:t>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7C96F" w14:textId="0851AB91" w:rsidR="007640F5" w:rsidRDefault="00E3354E" w:rsidP="007640F5">
            <w:pPr>
              <w:spacing w:line="240" w:lineRule="auto"/>
            </w:pPr>
            <w:proofErr w:type="spellStart"/>
            <w:r>
              <w:t>Interfața</w:t>
            </w:r>
            <w:proofErr w:type="spellEnd"/>
            <w:r>
              <w:t xml:space="preserve"> </w:t>
            </w:r>
            <w:proofErr w:type="spellStart"/>
            <w:r>
              <w:t>grafică</w:t>
            </w:r>
            <w:proofErr w:type="spellEnd"/>
            <w:r>
              <w:t xml:space="preserve"> </w:t>
            </w:r>
            <w:proofErr w:type="spellStart"/>
            <w:r>
              <w:t>oferă</w:t>
            </w:r>
            <w:proofErr w:type="spellEnd"/>
            <w:r>
              <w:t xml:space="preserve"> o </w:t>
            </w:r>
            <w:proofErr w:type="spellStart"/>
            <w:r>
              <w:t>experiență</w:t>
            </w:r>
            <w:proofErr w:type="spellEnd"/>
            <w:r>
              <w:t xml:space="preserve"> </w:t>
            </w:r>
            <w:proofErr w:type="spellStart"/>
            <w:r>
              <w:t>plăcută</w:t>
            </w:r>
            <w:proofErr w:type="spellEnd"/>
            <w:r>
              <w:t xml:space="preserve"> </w:t>
            </w:r>
            <w:proofErr w:type="spellStart"/>
            <w:r>
              <w:t>utilizatorilor</w:t>
            </w:r>
            <w:proofErr w:type="spellEnd"/>
            <w:r>
              <w:t>.</w:t>
            </w:r>
          </w:p>
        </w:tc>
      </w:tr>
      <w:tr w:rsidR="007640F5" w14:paraId="5B79CBAC" w14:textId="77777777" w:rsidTr="000B22D9"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DD3FC" w14:textId="216B9550" w:rsidR="007640F5" w:rsidRDefault="007640F5" w:rsidP="007640F5">
            <w:pPr>
              <w:spacing w:line="240" w:lineRule="auto"/>
            </w:pPr>
            <w:r w:rsidRPr="00540242">
              <w:t>A</w:t>
            </w:r>
            <w:r>
              <w:t>4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A7457" w14:textId="63036156" w:rsidR="007640F5" w:rsidRDefault="007640F5" w:rsidP="007640F5">
            <w:pPr>
              <w:spacing w:line="240" w:lineRule="auto"/>
            </w:pPr>
            <w:r w:rsidRPr="00540242">
              <w:t>Bejenari Daniel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E08F1" w14:textId="769BD479" w:rsidR="007640F5" w:rsidRDefault="00B660E0" w:rsidP="007640F5">
            <w:pPr>
              <w:spacing w:line="240" w:lineRule="auto"/>
            </w:pPr>
            <w:r>
              <w:t>D4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9EF80" w14:textId="1B636492" w:rsidR="007640F5" w:rsidRDefault="000B22D9" w:rsidP="007640F5">
            <w:pPr>
              <w:spacing w:line="240" w:lineRule="auto"/>
            </w:pPr>
            <w:proofErr w:type="spellStart"/>
            <w:r>
              <w:t>Programator</w:t>
            </w:r>
            <w:proofErr w:type="spellEnd"/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D532" w14:textId="62F3EE4B" w:rsidR="007640F5" w:rsidRDefault="00E3354E" w:rsidP="007640F5">
            <w:pPr>
              <w:spacing w:line="240" w:lineRule="auto"/>
            </w:pPr>
            <w:r>
              <w:t>80%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B4E3" w14:textId="43099F85" w:rsidR="007640F5" w:rsidRDefault="00E3354E" w:rsidP="007640F5">
            <w:pPr>
              <w:spacing w:line="240" w:lineRule="auto"/>
            </w:pPr>
            <w:proofErr w:type="spellStart"/>
            <w:r>
              <w:t>Codul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funcțional</w:t>
            </w:r>
            <w:proofErr w:type="spellEnd"/>
            <w:r>
              <w:t xml:space="preserve">,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sunt </w:t>
            </w:r>
            <w:proofErr w:type="spellStart"/>
            <w:r>
              <w:lastRenderedPageBreak/>
              <w:t>necesare</w:t>
            </w:r>
            <w:proofErr w:type="spellEnd"/>
            <w:r>
              <w:t xml:space="preserve"> </w:t>
            </w:r>
            <w:proofErr w:type="spellStart"/>
            <w:r>
              <w:t>comentarii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documentare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fi </w:t>
            </w:r>
            <w:proofErr w:type="spellStart"/>
            <w:r>
              <w:t>ușor</w:t>
            </w:r>
            <w:proofErr w:type="spellEnd"/>
            <w:r>
              <w:t xml:space="preserve"> de </w:t>
            </w:r>
            <w:proofErr w:type="spellStart"/>
            <w:r>
              <w:t>înțeles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de </w:t>
            </w:r>
            <w:proofErr w:type="spellStart"/>
            <w:r>
              <w:t>întreținut</w:t>
            </w:r>
            <w:proofErr w:type="spellEnd"/>
            <w:r>
              <w:t>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81427" w14:textId="7E08055A" w:rsidR="007640F5" w:rsidRDefault="00E3354E" w:rsidP="007640F5">
            <w:pPr>
              <w:spacing w:line="240" w:lineRule="auto"/>
            </w:pPr>
            <w:proofErr w:type="spellStart"/>
            <w:r>
              <w:lastRenderedPageBreak/>
              <w:t>Codul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bine </w:t>
            </w:r>
            <w:proofErr w:type="spellStart"/>
            <w:r>
              <w:t>scris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implementeaz</w:t>
            </w:r>
            <w:r>
              <w:lastRenderedPageBreak/>
              <w:t>ă</w:t>
            </w:r>
            <w:proofErr w:type="spellEnd"/>
            <w:r>
              <w:t xml:space="preserve"> </w:t>
            </w:r>
            <w:proofErr w:type="spellStart"/>
            <w:r>
              <w:t>funcționalitățile</w:t>
            </w:r>
            <w:proofErr w:type="spellEnd"/>
            <w:r>
              <w:t xml:space="preserve"> </w:t>
            </w:r>
            <w:proofErr w:type="spellStart"/>
            <w:r>
              <w:t>necesare</w:t>
            </w:r>
            <w:proofErr w:type="spellEnd"/>
            <w:r>
              <w:t>.</w:t>
            </w:r>
          </w:p>
        </w:tc>
      </w:tr>
      <w:tr w:rsidR="007640F5" w14:paraId="225A9A21" w14:textId="77777777" w:rsidTr="000B22D9"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CF9AB" w14:textId="374BF20F" w:rsidR="007640F5" w:rsidRDefault="007640F5" w:rsidP="007640F5">
            <w:pPr>
              <w:spacing w:line="240" w:lineRule="auto"/>
            </w:pPr>
            <w:r w:rsidRPr="00540242">
              <w:lastRenderedPageBreak/>
              <w:t>A</w:t>
            </w:r>
            <w:r>
              <w:t>5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2DD6E" w14:textId="13B9FC2F" w:rsidR="007640F5" w:rsidRDefault="007640F5" w:rsidP="007640F5">
            <w:pPr>
              <w:spacing w:line="240" w:lineRule="auto"/>
            </w:pPr>
            <w:r w:rsidRPr="00540242">
              <w:t>Bejenari Daniel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5834D" w14:textId="6A0CDE81" w:rsidR="007640F5" w:rsidRDefault="00B660E0" w:rsidP="007640F5">
            <w:pPr>
              <w:spacing w:line="240" w:lineRule="auto"/>
            </w:pPr>
            <w:r>
              <w:t>D5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FF9B" w14:textId="1B602450" w:rsidR="007640F5" w:rsidRDefault="000B22D9" w:rsidP="007640F5">
            <w:pPr>
              <w:spacing w:line="240" w:lineRule="auto"/>
            </w:pPr>
            <w:proofErr w:type="spellStart"/>
            <w:r>
              <w:t>Responsabil</w:t>
            </w:r>
            <w:proofErr w:type="spellEnd"/>
            <w:r>
              <w:t xml:space="preserve"> </w:t>
            </w:r>
            <w:proofErr w:type="spellStart"/>
            <w:r>
              <w:t>Salarizare</w:t>
            </w:r>
            <w:proofErr w:type="spellEnd"/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CC6F5" w14:textId="35AF7677" w:rsidR="007640F5" w:rsidRDefault="00E3354E" w:rsidP="007640F5">
            <w:pPr>
              <w:spacing w:line="240" w:lineRule="auto"/>
            </w:pPr>
            <w:r>
              <w:t>70%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98330" w14:textId="2760867A" w:rsidR="007640F5" w:rsidRDefault="00E3354E" w:rsidP="007640F5">
            <w:pPr>
              <w:spacing w:line="240" w:lineRule="auto"/>
            </w:pPr>
            <w:proofErr w:type="spellStart"/>
            <w:r>
              <w:t>Funcționalitatea</w:t>
            </w:r>
            <w:proofErr w:type="spellEnd"/>
            <w:r>
              <w:t xml:space="preserve"> de </w:t>
            </w:r>
            <w:proofErr w:type="spellStart"/>
            <w:r>
              <w:t>filtrare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utilă</w:t>
            </w:r>
            <w:proofErr w:type="spellEnd"/>
            <w:r>
              <w:t xml:space="preserve">,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sunt </w:t>
            </w:r>
            <w:proofErr w:type="spellStart"/>
            <w:r>
              <w:t>necesare</w:t>
            </w:r>
            <w:proofErr w:type="spellEnd"/>
            <w:r>
              <w:t xml:space="preserve"> </w:t>
            </w:r>
            <w:proofErr w:type="spellStart"/>
            <w:r>
              <w:t>optimizări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performanță</w:t>
            </w:r>
            <w:proofErr w:type="spellEnd"/>
            <w:r>
              <w:t>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AAEA4" w14:textId="4A6CC6E7" w:rsidR="007640F5" w:rsidRDefault="00E3354E" w:rsidP="007640F5">
            <w:pPr>
              <w:spacing w:line="240" w:lineRule="auto"/>
            </w:pPr>
            <w:proofErr w:type="spellStart"/>
            <w:r>
              <w:t>Filtrarea</w:t>
            </w:r>
            <w:proofErr w:type="spellEnd"/>
            <w:r>
              <w:t xml:space="preserve"> </w:t>
            </w:r>
            <w:proofErr w:type="spellStart"/>
            <w:r>
              <w:t>datelor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eficientă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ușor</w:t>
            </w:r>
            <w:proofErr w:type="spellEnd"/>
            <w:r>
              <w:t xml:space="preserve"> de </w:t>
            </w:r>
            <w:proofErr w:type="spellStart"/>
            <w:r>
              <w:t>folosit</w:t>
            </w:r>
            <w:proofErr w:type="spellEnd"/>
            <w:r>
              <w:t>.</w:t>
            </w:r>
          </w:p>
        </w:tc>
      </w:tr>
      <w:tr w:rsidR="007640F5" w14:paraId="3C21268B" w14:textId="77777777" w:rsidTr="000B22D9"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3D360" w14:textId="5ED07BE2" w:rsidR="007640F5" w:rsidRPr="00540242" w:rsidRDefault="007640F5" w:rsidP="007640F5">
            <w:pPr>
              <w:spacing w:line="240" w:lineRule="auto"/>
            </w:pPr>
            <w:r w:rsidRPr="00540242">
              <w:t>A</w:t>
            </w:r>
            <w:r>
              <w:t>6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0FBB1" w14:textId="610C45AE" w:rsidR="007640F5" w:rsidRDefault="007640F5" w:rsidP="007640F5">
            <w:pPr>
              <w:spacing w:line="240" w:lineRule="auto"/>
            </w:pPr>
            <w:r w:rsidRPr="00540242">
              <w:t>Bejenari Daniel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48BC4" w14:textId="266FC3BD" w:rsidR="007640F5" w:rsidRDefault="00B660E0" w:rsidP="007640F5">
            <w:pPr>
              <w:spacing w:line="240" w:lineRule="auto"/>
            </w:pPr>
            <w:r>
              <w:t>D6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2CF91" w14:textId="3049CF4C" w:rsidR="007640F5" w:rsidRDefault="000B22D9" w:rsidP="007640F5">
            <w:pPr>
              <w:spacing w:line="240" w:lineRule="auto"/>
            </w:pPr>
            <w:r>
              <w:t>Director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1E710" w14:textId="049ED7BC" w:rsidR="007640F5" w:rsidRDefault="00E3354E" w:rsidP="007640F5">
            <w:pPr>
              <w:spacing w:line="240" w:lineRule="auto"/>
            </w:pPr>
            <w:r>
              <w:t>85%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A0E2E" w14:textId="5CC70A95" w:rsidR="007640F5" w:rsidRDefault="00E3354E" w:rsidP="007640F5">
            <w:pPr>
              <w:spacing w:line="240" w:lineRule="auto"/>
            </w:pPr>
            <w:r>
              <w:t xml:space="preserve">Dashboard-ul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intuitiv</w:t>
            </w:r>
            <w:proofErr w:type="spellEnd"/>
            <w:r>
              <w:t xml:space="preserve">,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sunt </w:t>
            </w:r>
            <w:proofErr w:type="spellStart"/>
            <w:r>
              <w:t>necesare</w:t>
            </w:r>
            <w:proofErr w:type="spellEnd"/>
            <w:r>
              <w:t xml:space="preserve"> </w:t>
            </w:r>
            <w:proofErr w:type="spellStart"/>
            <w:r>
              <w:t>ajustări</w:t>
            </w:r>
            <w:proofErr w:type="spellEnd"/>
            <w:r>
              <w:t xml:space="preserve"> </w:t>
            </w:r>
            <w:proofErr w:type="spellStart"/>
            <w:r>
              <w:t>minore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îmbunătăți</w:t>
            </w:r>
            <w:proofErr w:type="spellEnd"/>
            <w:r>
              <w:t xml:space="preserve"> </w:t>
            </w:r>
            <w:proofErr w:type="spellStart"/>
            <w:r>
              <w:t>experiența</w:t>
            </w:r>
            <w:proofErr w:type="spellEnd"/>
            <w:r>
              <w:t xml:space="preserve"> </w:t>
            </w:r>
            <w:proofErr w:type="spellStart"/>
            <w:r>
              <w:t>utilizatorului</w:t>
            </w:r>
            <w:proofErr w:type="spellEnd"/>
            <w:r>
              <w:t>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ECB7B" w14:textId="469B8B70" w:rsidR="007640F5" w:rsidRDefault="00E3354E" w:rsidP="007640F5">
            <w:pPr>
              <w:spacing w:line="240" w:lineRule="auto"/>
            </w:pPr>
            <w:r>
              <w:t xml:space="preserve">Dashboard-ul </w:t>
            </w:r>
            <w:proofErr w:type="spellStart"/>
            <w:r>
              <w:t>oferă</w:t>
            </w:r>
            <w:proofErr w:type="spellEnd"/>
            <w:r>
              <w:t xml:space="preserve"> </w:t>
            </w:r>
            <w:proofErr w:type="spellStart"/>
            <w:r>
              <w:t>informații</w:t>
            </w:r>
            <w:proofErr w:type="spellEnd"/>
            <w:r>
              <w:t xml:space="preserve"> </w:t>
            </w:r>
            <w:proofErr w:type="spellStart"/>
            <w:r>
              <w:t>relevante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ușor</w:t>
            </w:r>
            <w:proofErr w:type="spellEnd"/>
            <w:r>
              <w:t xml:space="preserve"> de </w:t>
            </w:r>
            <w:proofErr w:type="spellStart"/>
            <w:r>
              <w:t>navigat</w:t>
            </w:r>
            <w:proofErr w:type="spellEnd"/>
            <w:r>
              <w:t>.</w:t>
            </w:r>
          </w:p>
        </w:tc>
      </w:tr>
      <w:tr w:rsidR="007640F5" w14:paraId="474B5048" w14:textId="77777777" w:rsidTr="000B22D9"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774E9" w14:textId="2F53A6A9" w:rsidR="007640F5" w:rsidRPr="00540242" w:rsidRDefault="007640F5" w:rsidP="007640F5">
            <w:pPr>
              <w:spacing w:line="240" w:lineRule="auto"/>
            </w:pPr>
            <w:r w:rsidRPr="00540242">
              <w:t>A</w:t>
            </w:r>
            <w:r>
              <w:t>7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CF227" w14:textId="2ED9FD4D" w:rsidR="007640F5" w:rsidRDefault="007640F5" w:rsidP="007640F5">
            <w:pPr>
              <w:spacing w:line="240" w:lineRule="auto"/>
            </w:pPr>
            <w:r w:rsidRPr="00540242">
              <w:t>Bejenari Daniel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7E0A" w14:textId="4356F70B" w:rsidR="007640F5" w:rsidRDefault="00B660E0" w:rsidP="007640F5">
            <w:pPr>
              <w:spacing w:line="240" w:lineRule="auto"/>
            </w:pPr>
            <w:r>
              <w:t>D7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9FE21" w14:textId="7D6475E0" w:rsidR="007640F5" w:rsidRDefault="000B22D9" w:rsidP="007640F5">
            <w:pPr>
              <w:spacing w:line="240" w:lineRule="auto"/>
            </w:pPr>
            <w:proofErr w:type="spellStart"/>
            <w:r>
              <w:t>Gestiune</w:t>
            </w:r>
            <w:proofErr w:type="spellEnd"/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7102E" w14:textId="56D6702D" w:rsidR="007640F5" w:rsidRDefault="00E3354E" w:rsidP="007640F5">
            <w:pPr>
              <w:spacing w:line="240" w:lineRule="auto"/>
            </w:pPr>
            <w:r>
              <w:t>75%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48689" w14:textId="7B9A41F7" w:rsidR="007640F5" w:rsidRDefault="00E3354E" w:rsidP="007640F5">
            <w:pPr>
              <w:spacing w:line="240" w:lineRule="auto"/>
            </w:pPr>
            <w:proofErr w:type="spellStart"/>
            <w:r>
              <w:t>Graficele</w:t>
            </w:r>
            <w:proofErr w:type="spellEnd"/>
            <w:r>
              <w:t xml:space="preserve"> comparative sunt utile,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sunt </w:t>
            </w:r>
            <w:proofErr w:type="spellStart"/>
            <w:r>
              <w:t>necesare</w:t>
            </w:r>
            <w:proofErr w:type="spellEnd"/>
            <w:r>
              <w:t xml:space="preserve"> </w:t>
            </w:r>
            <w:proofErr w:type="spellStart"/>
            <w:r>
              <w:t>ajustări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fi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ușor</w:t>
            </w:r>
            <w:proofErr w:type="spellEnd"/>
            <w:r>
              <w:t xml:space="preserve"> de </w:t>
            </w:r>
            <w:proofErr w:type="spellStart"/>
            <w:r>
              <w:t>interpretat</w:t>
            </w:r>
            <w:proofErr w:type="spellEnd"/>
            <w:r>
              <w:t>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9F6BC" w14:textId="62F8A87C" w:rsidR="007640F5" w:rsidRDefault="00E3354E" w:rsidP="007640F5">
            <w:pPr>
              <w:spacing w:line="240" w:lineRule="auto"/>
            </w:pPr>
            <w:proofErr w:type="spellStart"/>
            <w:r>
              <w:t>Graficele</w:t>
            </w:r>
            <w:proofErr w:type="spellEnd"/>
            <w:r>
              <w:t xml:space="preserve"> comparative sunt </w:t>
            </w:r>
            <w:proofErr w:type="spellStart"/>
            <w:r>
              <w:t>relevante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ușor</w:t>
            </w:r>
            <w:proofErr w:type="spellEnd"/>
            <w:r>
              <w:t xml:space="preserve"> de </w:t>
            </w:r>
            <w:proofErr w:type="spellStart"/>
            <w:r>
              <w:t>înțeles</w:t>
            </w:r>
            <w:proofErr w:type="spellEnd"/>
            <w:r>
              <w:t>.</w:t>
            </w:r>
          </w:p>
        </w:tc>
      </w:tr>
      <w:tr w:rsidR="007640F5" w14:paraId="497ACFBF" w14:textId="77777777" w:rsidTr="000B22D9"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D57EE" w14:textId="0780AFFA" w:rsidR="007640F5" w:rsidRPr="00540242" w:rsidRDefault="007640F5" w:rsidP="007640F5">
            <w:pPr>
              <w:spacing w:line="240" w:lineRule="auto"/>
            </w:pPr>
            <w:r w:rsidRPr="00540242">
              <w:t>A</w:t>
            </w:r>
            <w:r>
              <w:t>8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3334F" w14:textId="7BD74BAF" w:rsidR="007640F5" w:rsidRDefault="007640F5" w:rsidP="007640F5">
            <w:pPr>
              <w:spacing w:line="240" w:lineRule="auto"/>
            </w:pPr>
            <w:r w:rsidRPr="00540242">
              <w:t>Bejenari Daniel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1C1C" w14:textId="723E9D4D" w:rsidR="007640F5" w:rsidRDefault="00B660E0" w:rsidP="007640F5">
            <w:pPr>
              <w:spacing w:line="240" w:lineRule="auto"/>
            </w:pPr>
            <w:r>
              <w:t>D8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76A24" w14:textId="1AE0BA61" w:rsidR="007640F5" w:rsidRDefault="000B22D9" w:rsidP="007640F5">
            <w:pPr>
              <w:spacing w:line="240" w:lineRule="auto"/>
            </w:pPr>
            <w:proofErr w:type="spellStart"/>
            <w:r>
              <w:t>Contabilitate</w:t>
            </w:r>
            <w:proofErr w:type="spellEnd"/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FA63D" w14:textId="7B1CBF8F" w:rsidR="007640F5" w:rsidRDefault="002E779B" w:rsidP="007640F5">
            <w:pPr>
              <w:spacing w:line="240" w:lineRule="auto"/>
            </w:pPr>
            <w:r>
              <w:t>95%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97716" w14:textId="18EDB9B4" w:rsidR="007640F5" w:rsidRDefault="002E779B" w:rsidP="007640F5">
            <w:pPr>
              <w:spacing w:line="240" w:lineRule="auto"/>
            </w:pPr>
            <w:proofErr w:type="spellStart"/>
            <w:r>
              <w:t>Funcționalitatea</w:t>
            </w:r>
            <w:proofErr w:type="spellEnd"/>
            <w:r>
              <w:t xml:space="preserve"> de export a </w:t>
            </w:r>
            <w:proofErr w:type="spellStart"/>
            <w:r>
              <w:t>datelor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eficientă</w:t>
            </w:r>
            <w:proofErr w:type="spellEnd"/>
            <w:r>
              <w:t xml:space="preserve">,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sunt </w:t>
            </w:r>
            <w:proofErr w:type="spellStart"/>
            <w:r>
              <w:t>necesare</w:t>
            </w:r>
            <w:proofErr w:type="spellEnd"/>
            <w:r>
              <w:t xml:space="preserve"> </w:t>
            </w:r>
            <w:proofErr w:type="spellStart"/>
            <w:r>
              <w:t>optimizări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performanță</w:t>
            </w:r>
            <w:proofErr w:type="spellEnd"/>
            <w:r>
              <w:t>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A4376" w14:textId="0B6ACECA" w:rsidR="007640F5" w:rsidRDefault="002E779B" w:rsidP="007640F5">
            <w:pPr>
              <w:spacing w:line="240" w:lineRule="auto"/>
            </w:pPr>
            <w:proofErr w:type="spellStart"/>
            <w:r>
              <w:t>Exportul</w:t>
            </w:r>
            <w:proofErr w:type="spellEnd"/>
            <w:r>
              <w:t xml:space="preserve"> </w:t>
            </w:r>
            <w:proofErr w:type="spellStart"/>
            <w:r>
              <w:t>datelor</w:t>
            </w:r>
            <w:proofErr w:type="spellEnd"/>
            <w:r>
              <w:t xml:space="preserve"> </w:t>
            </w:r>
            <w:proofErr w:type="spellStart"/>
            <w:r>
              <w:t>funcționează</w:t>
            </w:r>
            <w:proofErr w:type="spellEnd"/>
            <w:r>
              <w:t xml:space="preserve"> bine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rapid.</w:t>
            </w:r>
          </w:p>
        </w:tc>
      </w:tr>
      <w:tr w:rsidR="007640F5" w14:paraId="728F1CBA" w14:textId="77777777" w:rsidTr="000B22D9"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D29B3" w14:textId="774E11B0" w:rsidR="007640F5" w:rsidRPr="00540242" w:rsidRDefault="007640F5" w:rsidP="007640F5">
            <w:pPr>
              <w:spacing w:line="240" w:lineRule="auto"/>
            </w:pPr>
            <w:r w:rsidRPr="00540242">
              <w:t>A</w:t>
            </w:r>
            <w:r>
              <w:t>9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58CEC" w14:textId="0D7F7B2D" w:rsidR="007640F5" w:rsidRDefault="007640F5" w:rsidP="007640F5">
            <w:pPr>
              <w:spacing w:line="240" w:lineRule="auto"/>
            </w:pPr>
            <w:r w:rsidRPr="00540242">
              <w:t>Bejenari Daniel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C0BDB" w14:textId="09805DED" w:rsidR="007640F5" w:rsidRDefault="00B660E0" w:rsidP="007640F5">
            <w:pPr>
              <w:spacing w:line="240" w:lineRule="auto"/>
            </w:pPr>
            <w:r>
              <w:t>D9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FAD65" w14:textId="6D2215BF" w:rsidR="007640F5" w:rsidRDefault="000B22D9" w:rsidP="007640F5">
            <w:pPr>
              <w:spacing w:line="240" w:lineRule="auto"/>
            </w:pPr>
            <w:r>
              <w:t>Director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D78F" w14:textId="6955B4BF" w:rsidR="007640F5" w:rsidRDefault="002E779B" w:rsidP="007640F5">
            <w:pPr>
              <w:spacing w:line="240" w:lineRule="auto"/>
            </w:pPr>
            <w:r>
              <w:t>90%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3096" w14:textId="3616FF79" w:rsidR="007640F5" w:rsidRDefault="002E779B" w:rsidP="007640F5">
            <w:pPr>
              <w:spacing w:line="240" w:lineRule="auto"/>
            </w:pPr>
            <w:proofErr w:type="spellStart"/>
            <w:r>
              <w:t>Interfața</w:t>
            </w:r>
            <w:proofErr w:type="spellEnd"/>
            <w:r>
              <w:t xml:space="preserve"> de </w:t>
            </w:r>
            <w:proofErr w:type="spellStart"/>
            <w:r>
              <w:t>utilizator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intuitivă</w:t>
            </w:r>
            <w:proofErr w:type="spellEnd"/>
            <w:r>
              <w:t xml:space="preserve">,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sunt </w:t>
            </w:r>
            <w:proofErr w:type="spellStart"/>
            <w:r>
              <w:t>necesare</w:t>
            </w:r>
            <w:proofErr w:type="spellEnd"/>
            <w:r>
              <w:t xml:space="preserve"> </w:t>
            </w:r>
            <w:proofErr w:type="spellStart"/>
            <w:r>
              <w:lastRenderedPageBreak/>
              <w:t>ajustări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îmbunătăți</w:t>
            </w:r>
            <w:proofErr w:type="spellEnd"/>
            <w:r>
              <w:t xml:space="preserve"> </w:t>
            </w:r>
            <w:proofErr w:type="spellStart"/>
            <w:r>
              <w:t>experiența</w:t>
            </w:r>
            <w:proofErr w:type="spellEnd"/>
            <w:r>
              <w:t xml:space="preserve"> </w:t>
            </w:r>
            <w:proofErr w:type="spellStart"/>
            <w:r>
              <w:t>utilizatorului</w:t>
            </w:r>
            <w:proofErr w:type="spellEnd"/>
            <w:r>
              <w:t>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C7B4" w14:textId="5E2F8EFD" w:rsidR="007640F5" w:rsidRDefault="002E779B" w:rsidP="007640F5">
            <w:pPr>
              <w:spacing w:line="240" w:lineRule="auto"/>
            </w:pPr>
            <w:proofErr w:type="spellStart"/>
            <w:r>
              <w:lastRenderedPageBreak/>
              <w:t>Interfața</w:t>
            </w:r>
            <w:proofErr w:type="spellEnd"/>
            <w:r>
              <w:t xml:space="preserve"> </w:t>
            </w:r>
            <w:proofErr w:type="spellStart"/>
            <w:r>
              <w:t>grafică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prietenoasă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ușor</w:t>
            </w:r>
            <w:proofErr w:type="spellEnd"/>
            <w:r>
              <w:t xml:space="preserve"> de </w:t>
            </w:r>
            <w:proofErr w:type="spellStart"/>
            <w:r>
              <w:t>navigat</w:t>
            </w:r>
            <w:proofErr w:type="spellEnd"/>
            <w:r>
              <w:t>.</w:t>
            </w:r>
          </w:p>
        </w:tc>
      </w:tr>
      <w:tr w:rsidR="000B22D9" w14:paraId="63FA5E33" w14:textId="77777777" w:rsidTr="000B22D9"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9893F" w14:textId="16FCC15E" w:rsidR="000B22D9" w:rsidRPr="00540242" w:rsidRDefault="000B22D9" w:rsidP="000B22D9">
            <w:pPr>
              <w:spacing w:line="240" w:lineRule="auto"/>
            </w:pPr>
            <w:r w:rsidRPr="00540242">
              <w:t>A</w:t>
            </w:r>
            <w:r>
              <w:t>10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32575" w14:textId="6EA537E6" w:rsidR="000B22D9" w:rsidRDefault="000B22D9" w:rsidP="000B22D9">
            <w:pPr>
              <w:spacing w:line="240" w:lineRule="auto"/>
            </w:pPr>
            <w:r w:rsidRPr="00540242">
              <w:t>Bejenari Daniel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BEBD" w14:textId="4E29004B" w:rsidR="000B22D9" w:rsidRDefault="000B22D9" w:rsidP="000B22D9">
            <w:pPr>
              <w:spacing w:line="240" w:lineRule="auto"/>
            </w:pPr>
            <w:r>
              <w:t>D10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22C35" w14:textId="5D53C946" w:rsidR="000B22D9" w:rsidRDefault="000B22D9" w:rsidP="000B22D9">
            <w:pPr>
              <w:spacing w:line="240" w:lineRule="auto"/>
            </w:pPr>
            <w:proofErr w:type="spellStart"/>
            <w:r>
              <w:t>Responsabil</w:t>
            </w:r>
            <w:proofErr w:type="spellEnd"/>
            <w:r>
              <w:t xml:space="preserve"> </w:t>
            </w:r>
            <w:proofErr w:type="spellStart"/>
            <w:r>
              <w:t>Salarizare</w:t>
            </w:r>
            <w:proofErr w:type="spellEnd"/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6B509" w14:textId="4C56FF9F" w:rsidR="000B22D9" w:rsidRDefault="00BC6DAB" w:rsidP="000B22D9">
            <w:pPr>
              <w:spacing w:line="240" w:lineRule="auto"/>
            </w:pPr>
            <w:r>
              <w:t>80%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BF48E" w14:textId="597050E0" w:rsidR="000B22D9" w:rsidRDefault="00BC6DAB" w:rsidP="000B22D9">
            <w:pPr>
              <w:spacing w:line="240" w:lineRule="auto"/>
            </w:pPr>
            <w:r>
              <w:t xml:space="preserve">Dashboard-ul </w:t>
            </w:r>
            <w:proofErr w:type="spellStart"/>
            <w:r>
              <w:t>oferă</w:t>
            </w:r>
            <w:proofErr w:type="spellEnd"/>
            <w:r>
              <w:t xml:space="preserve"> </w:t>
            </w:r>
            <w:proofErr w:type="spellStart"/>
            <w:r>
              <w:t>informații</w:t>
            </w:r>
            <w:proofErr w:type="spellEnd"/>
            <w:r>
              <w:t xml:space="preserve"> </w:t>
            </w:r>
            <w:proofErr w:type="spellStart"/>
            <w:r>
              <w:t>relevante</w:t>
            </w:r>
            <w:proofErr w:type="spellEnd"/>
            <w:r>
              <w:t xml:space="preserve">,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sunt </w:t>
            </w:r>
            <w:proofErr w:type="spellStart"/>
            <w:r>
              <w:t>necesare</w:t>
            </w:r>
            <w:proofErr w:type="spellEnd"/>
            <w:r>
              <w:t xml:space="preserve"> </w:t>
            </w:r>
            <w:proofErr w:type="spellStart"/>
            <w:r>
              <w:t>optimizări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performanță</w:t>
            </w:r>
            <w:proofErr w:type="spellEnd"/>
            <w:r>
              <w:t>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1E712" w14:textId="49CAECFF" w:rsidR="000B22D9" w:rsidRDefault="00BC6DAB" w:rsidP="000B22D9">
            <w:pPr>
              <w:spacing w:line="240" w:lineRule="auto"/>
            </w:pPr>
            <w:r>
              <w:t xml:space="preserve">Dashboard-ul </w:t>
            </w:r>
            <w:proofErr w:type="spellStart"/>
            <w:r>
              <w:t>este</w:t>
            </w:r>
            <w:proofErr w:type="spellEnd"/>
            <w:r>
              <w:t xml:space="preserve"> util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ușor</w:t>
            </w:r>
            <w:proofErr w:type="spellEnd"/>
            <w:r>
              <w:t xml:space="preserve"> de </w:t>
            </w:r>
            <w:proofErr w:type="spellStart"/>
            <w:r>
              <w:t>înțeles</w:t>
            </w:r>
            <w:proofErr w:type="spellEnd"/>
            <w:r>
              <w:t>.</w:t>
            </w:r>
          </w:p>
        </w:tc>
      </w:tr>
      <w:tr w:rsidR="000B22D9" w14:paraId="0717F249" w14:textId="77777777" w:rsidTr="000B22D9"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AD74D" w14:textId="3CB68AA0" w:rsidR="000B22D9" w:rsidRPr="00540242" w:rsidRDefault="000B22D9" w:rsidP="000B22D9">
            <w:pPr>
              <w:spacing w:line="240" w:lineRule="auto"/>
            </w:pPr>
            <w:r w:rsidRPr="00540242">
              <w:t>A1</w:t>
            </w:r>
            <w:r>
              <w:t>1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2828E" w14:textId="535E687E" w:rsidR="000B22D9" w:rsidRDefault="000B22D9" w:rsidP="000B22D9">
            <w:pPr>
              <w:spacing w:line="240" w:lineRule="auto"/>
            </w:pPr>
            <w:r w:rsidRPr="00540242">
              <w:t>Bejenari Daniel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7CC5" w14:textId="2E632B1C" w:rsidR="000B22D9" w:rsidRDefault="000B22D9" w:rsidP="000B22D9">
            <w:pPr>
              <w:spacing w:line="240" w:lineRule="auto"/>
            </w:pPr>
            <w:r>
              <w:t>D11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A5CB8" w14:textId="0C33DEA2" w:rsidR="000B22D9" w:rsidRDefault="000B22D9" w:rsidP="000B22D9">
            <w:pPr>
              <w:spacing w:line="240" w:lineRule="auto"/>
            </w:pPr>
            <w:proofErr w:type="spellStart"/>
            <w:r>
              <w:t>Contabilitate</w:t>
            </w:r>
            <w:proofErr w:type="spellEnd"/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3DFCE" w14:textId="104E7460" w:rsidR="000B22D9" w:rsidRDefault="00BC6DAB" w:rsidP="000B22D9">
            <w:pPr>
              <w:spacing w:line="240" w:lineRule="auto"/>
            </w:pPr>
            <w:r>
              <w:t>100%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D96F7" w14:textId="3B8D580B" w:rsidR="000B22D9" w:rsidRDefault="00BC6DAB" w:rsidP="000B22D9">
            <w:pPr>
              <w:spacing w:line="240" w:lineRule="auto"/>
            </w:pPr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complet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bine </w:t>
            </w:r>
            <w:proofErr w:type="spellStart"/>
            <w:r>
              <w:t>structurat</w:t>
            </w:r>
            <w:proofErr w:type="spellEnd"/>
            <w:r>
              <w:t>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52CE3" w14:textId="4E8960F7" w:rsidR="000B22D9" w:rsidRDefault="00BC6DAB" w:rsidP="000B22D9">
            <w:pPr>
              <w:spacing w:line="240" w:lineRule="auto"/>
            </w:pPr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oferă</w:t>
            </w:r>
            <w:proofErr w:type="spellEnd"/>
            <w:r>
              <w:t xml:space="preserve"> o </w:t>
            </w:r>
            <w:proofErr w:type="spellStart"/>
            <w:r>
              <w:t>analiză</w:t>
            </w:r>
            <w:proofErr w:type="spellEnd"/>
            <w:r>
              <w:t xml:space="preserve"> </w:t>
            </w:r>
            <w:proofErr w:type="spellStart"/>
            <w:r>
              <w:t>detaliată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relevantă</w:t>
            </w:r>
            <w:proofErr w:type="spellEnd"/>
            <w:r>
              <w:t>.</w:t>
            </w:r>
          </w:p>
        </w:tc>
      </w:tr>
      <w:tr w:rsidR="000B22D9" w14:paraId="51CA3655" w14:textId="77777777" w:rsidTr="000B22D9"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D4E5" w14:textId="559333F8" w:rsidR="000B22D9" w:rsidRPr="00540242" w:rsidRDefault="000B22D9" w:rsidP="000B22D9">
            <w:pPr>
              <w:spacing w:line="240" w:lineRule="auto"/>
            </w:pPr>
            <w:r w:rsidRPr="001D5520">
              <w:t>A1</w:t>
            </w:r>
            <w:r>
              <w:t>2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320CB" w14:textId="67DB8004" w:rsidR="000B22D9" w:rsidRDefault="000B22D9" w:rsidP="000B22D9">
            <w:pPr>
              <w:spacing w:line="240" w:lineRule="auto"/>
            </w:pPr>
            <w:r w:rsidRPr="001D5520">
              <w:t>Bejenari Daniel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DF026" w14:textId="067B9BF0" w:rsidR="000B22D9" w:rsidRDefault="000B22D9" w:rsidP="000B22D9">
            <w:pPr>
              <w:spacing w:line="240" w:lineRule="auto"/>
            </w:pPr>
            <w:r>
              <w:t>D12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2CAED" w14:textId="5E0B6D6A" w:rsidR="000B22D9" w:rsidRDefault="000B22D9" w:rsidP="000B22D9">
            <w:pPr>
              <w:spacing w:line="240" w:lineRule="auto"/>
            </w:pPr>
            <w:r>
              <w:t>Director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E03A" w14:textId="203120CD" w:rsidR="000B22D9" w:rsidRDefault="00D356A4" w:rsidP="000B22D9">
            <w:pPr>
              <w:spacing w:line="240" w:lineRule="auto"/>
            </w:pPr>
            <w:r>
              <w:t>90%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A1446" w14:textId="79B138BC" w:rsidR="000B22D9" w:rsidRDefault="00D356A4" w:rsidP="000B22D9">
            <w:pPr>
              <w:spacing w:line="240" w:lineRule="auto"/>
            </w:pPr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util,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sunt </w:t>
            </w:r>
            <w:proofErr w:type="spellStart"/>
            <w:r>
              <w:t>necesare</w:t>
            </w:r>
            <w:proofErr w:type="spellEnd"/>
            <w:r>
              <w:t xml:space="preserve"> </w:t>
            </w:r>
            <w:proofErr w:type="spellStart"/>
            <w:r>
              <w:t>clarificări</w:t>
            </w:r>
            <w:proofErr w:type="spellEnd"/>
            <w:r>
              <w:t xml:space="preserve"> la </w:t>
            </w:r>
            <w:proofErr w:type="spellStart"/>
            <w:r>
              <w:t>unele</w:t>
            </w:r>
            <w:proofErr w:type="spellEnd"/>
            <w:r>
              <w:t xml:space="preserve"> </w:t>
            </w:r>
            <w:proofErr w:type="spellStart"/>
            <w:r>
              <w:t>secțiuni</w:t>
            </w:r>
            <w:proofErr w:type="spellEnd"/>
            <w:r>
              <w:t>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87702" w14:textId="07F72A92" w:rsidR="000B22D9" w:rsidRDefault="00D356A4" w:rsidP="000B22D9">
            <w:pPr>
              <w:spacing w:line="240" w:lineRule="auto"/>
            </w:pPr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bine </w:t>
            </w:r>
            <w:proofErr w:type="spellStart"/>
            <w:r>
              <w:t>redactat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conține</w:t>
            </w:r>
            <w:proofErr w:type="spellEnd"/>
            <w:r>
              <w:t xml:space="preserve"> </w:t>
            </w:r>
            <w:proofErr w:type="spellStart"/>
            <w:r>
              <w:t>informații</w:t>
            </w:r>
            <w:proofErr w:type="spellEnd"/>
            <w:r>
              <w:t xml:space="preserve"> utile.</w:t>
            </w:r>
          </w:p>
        </w:tc>
      </w:tr>
      <w:tr w:rsidR="000B22D9" w14:paraId="45F43871" w14:textId="77777777" w:rsidTr="000B22D9"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D825F" w14:textId="452610EE" w:rsidR="000B22D9" w:rsidRPr="001D5520" w:rsidRDefault="000B22D9" w:rsidP="000B22D9">
            <w:pPr>
              <w:spacing w:line="240" w:lineRule="auto"/>
            </w:pPr>
            <w:r w:rsidRPr="001D5520">
              <w:t>A</w:t>
            </w:r>
            <w:r>
              <w:t>13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F2D22" w14:textId="6ACAF5EA" w:rsidR="000B22D9" w:rsidRDefault="000B22D9" w:rsidP="000B22D9">
            <w:pPr>
              <w:spacing w:line="240" w:lineRule="auto"/>
            </w:pPr>
            <w:r w:rsidRPr="001D5520">
              <w:t>Bejenari Daniel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5B26" w14:textId="3236F5E7" w:rsidR="000B22D9" w:rsidRDefault="000B22D9" w:rsidP="000B22D9">
            <w:pPr>
              <w:spacing w:line="240" w:lineRule="auto"/>
            </w:pPr>
            <w:r>
              <w:t>D13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ACED" w14:textId="17018BAB" w:rsidR="000B22D9" w:rsidRDefault="000B22D9" w:rsidP="000B22D9">
            <w:pPr>
              <w:spacing w:line="240" w:lineRule="auto"/>
            </w:pPr>
            <w:proofErr w:type="spellStart"/>
            <w:r>
              <w:t>Gestiune</w:t>
            </w:r>
            <w:proofErr w:type="spellEnd"/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2DE10" w14:textId="4D5979F4" w:rsidR="000B22D9" w:rsidRDefault="00D356A4" w:rsidP="000B22D9">
            <w:pPr>
              <w:spacing w:line="240" w:lineRule="auto"/>
            </w:pPr>
            <w:r>
              <w:t>85%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DB6BF" w14:textId="7CA85E94" w:rsidR="000B22D9" w:rsidRDefault="00D356A4" w:rsidP="000B22D9">
            <w:pPr>
              <w:spacing w:line="240" w:lineRule="auto"/>
            </w:pPr>
            <w:proofErr w:type="spellStart"/>
            <w:r>
              <w:t>Funcționalitățile</w:t>
            </w:r>
            <w:proofErr w:type="spellEnd"/>
            <w:r>
              <w:t xml:space="preserve"> de </w:t>
            </w:r>
            <w:proofErr w:type="spellStart"/>
            <w:r>
              <w:t>bază</w:t>
            </w:r>
            <w:proofErr w:type="spellEnd"/>
            <w:r>
              <w:t xml:space="preserve"> ale </w:t>
            </w:r>
            <w:proofErr w:type="spellStart"/>
            <w:r>
              <w:t>regresiei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ML sunt </w:t>
            </w:r>
            <w:proofErr w:type="spellStart"/>
            <w:r>
              <w:t>implementate</w:t>
            </w:r>
            <w:proofErr w:type="spellEnd"/>
            <w:r>
              <w:t xml:space="preserve">,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sunt </w:t>
            </w:r>
            <w:proofErr w:type="spellStart"/>
            <w:r>
              <w:t>necesare</w:t>
            </w:r>
            <w:proofErr w:type="spellEnd"/>
            <w:r>
              <w:t xml:space="preserve"> </w:t>
            </w:r>
            <w:proofErr w:type="spellStart"/>
            <w:r>
              <w:t>ajustări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performanță</w:t>
            </w:r>
            <w:proofErr w:type="spellEnd"/>
            <w:r>
              <w:t>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89A4D" w14:textId="2DC7EB26" w:rsidR="000B22D9" w:rsidRDefault="00D356A4" w:rsidP="000B22D9">
            <w:pPr>
              <w:spacing w:line="240" w:lineRule="auto"/>
            </w:pPr>
            <w:proofErr w:type="spellStart"/>
            <w:r>
              <w:t>Implementarea</w:t>
            </w:r>
            <w:proofErr w:type="spellEnd"/>
            <w:r>
              <w:t xml:space="preserve"> </w:t>
            </w:r>
            <w:proofErr w:type="spellStart"/>
            <w:r>
              <w:t>modelelor</w:t>
            </w:r>
            <w:proofErr w:type="spellEnd"/>
            <w:r>
              <w:t xml:space="preserve"> de </w:t>
            </w:r>
            <w:proofErr w:type="spellStart"/>
            <w:r>
              <w:t>regresie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promițătoare</w:t>
            </w:r>
            <w:proofErr w:type="spellEnd"/>
            <w:r>
              <w:t>.</w:t>
            </w:r>
          </w:p>
        </w:tc>
      </w:tr>
      <w:tr w:rsidR="000B22D9" w14:paraId="7882011D" w14:textId="77777777" w:rsidTr="000B22D9"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EA0E0" w14:textId="2E71ABC6" w:rsidR="000B22D9" w:rsidRPr="001D5520" w:rsidRDefault="000B22D9" w:rsidP="000B22D9">
            <w:pPr>
              <w:spacing w:line="240" w:lineRule="auto"/>
            </w:pPr>
            <w:r w:rsidRPr="001D5520">
              <w:t>A</w:t>
            </w:r>
            <w:r>
              <w:t>14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EA2BF" w14:textId="0748F165" w:rsidR="000B22D9" w:rsidRDefault="000B22D9" w:rsidP="000B22D9">
            <w:pPr>
              <w:spacing w:line="240" w:lineRule="auto"/>
            </w:pPr>
            <w:r w:rsidRPr="001D5520">
              <w:t>Bejenari Daniel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6260B" w14:textId="506F14E1" w:rsidR="000B22D9" w:rsidRDefault="000B22D9" w:rsidP="000B22D9">
            <w:pPr>
              <w:spacing w:line="240" w:lineRule="auto"/>
            </w:pPr>
            <w:r>
              <w:t>D14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57B9" w14:textId="5EEF15F4" w:rsidR="000B22D9" w:rsidRDefault="000B22D9" w:rsidP="000B22D9">
            <w:pPr>
              <w:spacing w:line="240" w:lineRule="auto"/>
            </w:pPr>
            <w:proofErr w:type="spellStart"/>
            <w:r>
              <w:t>Programator</w:t>
            </w:r>
            <w:proofErr w:type="spellEnd"/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84B59" w14:textId="3E814308" w:rsidR="000B22D9" w:rsidRDefault="00D356A4" w:rsidP="000B22D9">
            <w:pPr>
              <w:spacing w:line="240" w:lineRule="auto"/>
            </w:pPr>
            <w:r>
              <w:t>80%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4177" w14:textId="7FF56577" w:rsidR="000B22D9" w:rsidRDefault="00D356A4" w:rsidP="000B22D9">
            <w:pPr>
              <w:spacing w:line="240" w:lineRule="auto"/>
            </w:pPr>
            <w:proofErr w:type="spellStart"/>
            <w:r>
              <w:t>Modelul</w:t>
            </w:r>
            <w:proofErr w:type="spellEnd"/>
            <w:r>
              <w:t xml:space="preserve"> de </w:t>
            </w:r>
            <w:proofErr w:type="spellStart"/>
            <w:r>
              <w:t>regresie</w:t>
            </w:r>
            <w:proofErr w:type="spellEnd"/>
            <w:r>
              <w:t xml:space="preserve"> </w:t>
            </w:r>
            <w:proofErr w:type="spellStart"/>
            <w:r>
              <w:t>liniară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funcțional</w:t>
            </w:r>
            <w:proofErr w:type="spellEnd"/>
            <w:r>
              <w:t xml:space="preserve">,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sunt </w:t>
            </w:r>
            <w:proofErr w:type="spellStart"/>
            <w:r>
              <w:t>necesare</w:t>
            </w:r>
            <w:proofErr w:type="spellEnd"/>
            <w:r>
              <w:t xml:space="preserve"> </w:t>
            </w:r>
            <w:proofErr w:type="spellStart"/>
            <w:r>
              <w:t>ajustări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îmbunătăți</w:t>
            </w:r>
            <w:proofErr w:type="spellEnd"/>
            <w:r>
              <w:t xml:space="preserve"> </w:t>
            </w:r>
            <w:proofErr w:type="spellStart"/>
            <w:r>
              <w:t>performanța</w:t>
            </w:r>
            <w:proofErr w:type="spellEnd"/>
            <w:r>
              <w:t>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F4B8B" w14:textId="5817E3E2" w:rsidR="000B22D9" w:rsidRDefault="00D356A4" w:rsidP="000B22D9">
            <w:pPr>
              <w:spacing w:line="240" w:lineRule="auto"/>
            </w:pPr>
            <w:proofErr w:type="spellStart"/>
            <w:r>
              <w:t>Modelul</w:t>
            </w:r>
            <w:proofErr w:type="spellEnd"/>
            <w:r>
              <w:t xml:space="preserve"> de </w:t>
            </w:r>
            <w:proofErr w:type="spellStart"/>
            <w:r>
              <w:t>regresie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bine </w:t>
            </w:r>
            <w:proofErr w:type="spellStart"/>
            <w:r>
              <w:t>construit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oferă</w:t>
            </w:r>
            <w:proofErr w:type="spellEnd"/>
            <w:r>
              <w:t xml:space="preserve"> </w:t>
            </w:r>
            <w:proofErr w:type="spellStart"/>
            <w:r>
              <w:t>predicții</w:t>
            </w:r>
            <w:proofErr w:type="spellEnd"/>
            <w:r>
              <w:t xml:space="preserve"> utile.</w:t>
            </w:r>
          </w:p>
        </w:tc>
      </w:tr>
      <w:tr w:rsidR="000B22D9" w14:paraId="344A31D2" w14:textId="77777777" w:rsidTr="000B22D9"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67F07" w14:textId="1D6613BE" w:rsidR="000B22D9" w:rsidRPr="001D5520" w:rsidRDefault="000B22D9" w:rsidP="000B22D9">
            <w:pPr>
              <w:spacing w:line="240" w:lineRule="auto"/>
            </w:pPr>
            <w:r w:rsidRPr="001D5520">
              <w:t>A</w:t>
            </w:r>
            <w:r>
              <w:t>15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3DA54" w14:textId="14616C03" w:rsidR="000B22D9" w:rsidRDefault="000B22D9" w:rsidP="000B22D9">
            <w:pPr>
              <w:spacing w:line="240" w:lineRule="auto"/>
            </w:pPr>
            <w:r w:rsidRPr="001D5520">
              <w:t>Bejenari Daniel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977D" w14:textId="16D9EABF" w:rsidR="000B22D9" w:rsidRDefault="000B22D9" w:rsidP="000B22D9">
            <w:pPr>
              <w:spacing w:line="240" w:lineRule="auto"/>
            </w:pPr>
            <w:r>
              <w:t>D15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F817C" w14:textId="175974A6" w:rsidR="000B22D9" w:rsidRDefault="000B22D9" w:rsidP="000B22D9">
            <w:pPr>
              <w:spacing w:line="240" w:lineRule="auto"/>
            </w:pPr>
            <w:proofErr w:type="spellStart"/>
            <w:r>
              <w:t>Responsabil</w:t>
            </w:r>
            <w:proofErr w:type="spellEnd"/>
            <w:r>
              <w:t xml:space="preserve"> </w:t>
            </w:r>
            <w:proofErr w:type="spellStart"/>
            <w:r>
              <w:t>Salarizare</w:t>
            </w:r>
            <w:proofErr w:type="spellEnd"/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73B2D" w14:textId="515B1F1B" w:rsidR="000B22D9" w:rsidRDefault="00D356A4" w:rsidP="000B22D9">
            <w:pPr>
              <w:spacing w:line="240" w:lineRule="auto"/>
            </w:pPr>
            <w:r>
              <w:t>90%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611FB" w14:textId="2FC53A7B" w:rsidR="000B22D9" w:rsidRDefault="00D356A4" w:rsidP="000B22D9">
            <w:pPr>
              <w:spacing w:line="240" w:lineRule="auto"/>
            </w:pPr>
            <w:proofErr w:type="spellStart"/>
            <w:r>
              <w:t>Codul</w:t>
            </w:r>
            <w:proofErr w:type="spellEnd"/>
            <w:r>
              <w:t xml:space="preserve"> </w:t>
            </w:r>
            <w:proofErr w:type="spellStart"/>
            <w:r>
              <w:t>funcționează</w:t>
            </w:r>
            <w:proofErr w:type="spellEnd"/>
            <w:r>
              <w:t xml:space="preserve"> bine,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sunt </w:t>
            </w:r>
            <w:proofErr w:type="spellStart"/>
            <w:r>
              <w:t>necesare</w:t>
            </w:r>
            <w:proofErr w:type="spellEnd"/>
            <w:r>
              <w:t xml:space="preserve"> </w:t>
            </w:r>
            <w:proofErr w:type="spellStart"/>
            <w:r>
              <w:t>ajustări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r>
              <w:lastRenderedPageBreak/>
              <w:t xml:space="preserve">a </w:t>
            </w:r>
            <w:proofErr w:type="spellStart"/>
            <w:r>
              <w:t>îmbunătăți</w:t>
            </w:r>
            <w:proofErr w:type="spellEnd"/>
            <w:r>
              <w:t xml:space="preserve"> </w:t>
            </w:r>
            <w:proofErr w:type="spellStart"/>
            <w:r>
              <w:t>experiența</w:t>
            </w:r>
            <w:proofErr w:type="spellEnd"/>
            <w:r>
              <w:t xml:space="preserve"> </w:t>
            </w:r>
            <w:proofErr w:type="spellStart"/>
            <w:r>
              <w:t>utilizatorului</w:t>
            </w:r>
            <w:proofErr w:type="spellEnd"/>
            <w:r>
              <w:t>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C7B7D" w14:textId="76A87228" w:rsidR="000B22D9" w:rsidRDefault="00D356A4" w:rsidP="000B22D9">
            <w:pPr>
              <w:spacing w:line="240" w:lineRule="auto"/>
            </w:pPr>
            <w:proofErr w:type="spellStart"/>
            <w:r>
              <w:lastRenderedPageBreak/>
              <w:t>Codul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eficient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ușor</w:t>
            </w:r>
            <w:proofErr w:type="spellEnd"/>
            <w:r>
              <w:t xml:space="preserve"> de </w:t>
            </w:r>
            <w:proofErr w:type="spellStart"/>
            <w:r>
              <w:t>utilizat</w:t>
            </w:r>
            <w:proofErr w:type="spellEnd"/>
            <w:r>
              <w:t>.</w:t>
            </w:r>
          </w:p>
        </w:tc>
      </w:tr>
      <w:tr w:rsidR="000B22D9" w14:paraId="5E952D17" w14:textId="77777777" w:rsidTr="000B22D9"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01E4" w14:textId="1BEFC4D1" w:rsidR="000B22D9" w:rsidRPr="001D5520" w:rsidRDefault="000B22D9" w:rsidP="000B22D9">
            <w:pPr>
              <w:spacing w:line="240" w:lineRule="auto"/>
            </w:pPr>
            <w:r w:rsidRPr="001D5520">
              <w:t>A</w:t>
            </w:r>
            <w:r>
              <w:t>16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8578D" w14:textId="78796B08" w:rsidR="000B22D9" w:rsidRDefault="000B22D9" w:rsidP="000B22D9">
            <w:pPr>
              <w:spacing w:line="240" w:lineRule="auto"/>
            </w:pPr>
            <w:r w:rsidRPr="001D5520">
              <w:t>Bejenari Daniel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A040" w14:textId="62361F85" w:rsidR="000B22D9" w:rsidRDefault="000B22D9" w:rsidP="000B22D9">
            <w:pPr>
              <w:spacing w:line="240" w:lineRule="auto"/>
            </w:pPr>
            <w:r>
              <w:t>D16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7A3E6" w14:textId="3C370012" w:rsidR="000B22D9" w:rsidRDefault="000B22D9" w:rsidP="000B22D9">
            <w:pPr>
              <w:spacing w:line="240" w:lineRule="auto"/>
            </w:pPr>
            <w:r>
              <w:t xml:space="preserve">Director 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77092" w14:textId="6FB2A513" w:rsidR="000B22D9" w:rsidRDefault="00D356A4" w:rsidP="000B22D9">
            <w:pPr>
              <w:spacing w:line="240" w:lineRule="auto"/>
            </w:pPr>
            <w:r>
              <w:t>85%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6457D" w14:textId="3373AF22" w:rsidR="000B22D9" w:rsidRDefault="00D356A4" w:rsidP="000B22D9">
            <w:pPr>
              <w:spacing w:line="240" w:lineRule="auto"/>
            </w:pPr>
            <w:proofErr w:type="spellStart"/>
            <w:r>
              <w:t>Analiza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interpretarea</w:t>
            </w:r>
            <w:proofErr w:type="spellEnd"/>
            <w:r>
              <w:t xml:space="preserve"> </w:t>
            </w:r>
            <w:proofErr w:type="spellStart"/>
            <w:r>
              <w:t>rezultatelor</w:t>
            </w:r>
            <w:proofErr w:type="spellEnd"/>
            <w:r>
              <w:t xml:space="preserve"> sunt </w:t>
            </w:r>
            <w:proofErr w:type="spellStart"/>
            <w:r>
              <w:t>relevante</w:t>
            </w:r>
            <w:proofErr w:type="spellEnd"/>
            <w:r>
              <w:t xml:space="preserve">,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sunt </w:t>
            </w:r>
            <w:proofErr w:type="spellStart"/>
            <w:r>
              <w:t>necesare</w:t>
            </w:r>
            <w:proofErr w:type="spellEnd"/>
            <w:r>
              <w:t xml:space="preserve"> </w:t>
            </w:r>
            <w:proofErr w:type="spellStart"/>
            <w:r>
              <w:t>clarificări</w:t>
            </w:r>
            <w:proofErr w:type="spellEnd"/>
            <w:r>
              <w:t xml:space="preserve"> la </w:t>
            </w:r>
            <w:proofErr w:type="spellStart"/>
            <w:r>
              <w:t>unele</w:t>
            </w:r>
            <w:proofErr w:type="spellEnd"/>
            <w:r>
              <w:t xml:space="preserve"> </w:t>
            </w:r>
            <w:proofErr w:type="spellStart"/>
            <w:r>
              <w:t>aspecte</w:t>
            </w:r>
            <w:proofErr w:type="spellEnd"/>
            <w:r>
              <w:t>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4ABF2" w14:textId="54B658C7" w:rsidR="000B22D9" w:rsidRDefault="00D356A4" w:rsidP="000B22D9">
            <w:pPr>
              <w:spacing w:line="240" w:lineRule="auto"/>
            </w:pPr>
            <w:proofErr w:type="spellStart"/>
            <w:r>
              <w:t>Analiza</w:t>
            </w:r>
            <w:proofErr w:type="spellEnd"/>
            <w:r>
              <w:t xml:space="preserve"> </w:t>
            </w:r>
            <w:proofErr w:type="spellStart"/>
            <w:r>
              <w:t>oferă</w:t>
            </w:r>
            <w:proofErr w:type="spellEnd"/>
            <w:r>
              <w:t xml:space="preserve"> o </w:t>
            </w:r>
            <w:proofErr w:type="spellStart"/>
            <w:r>
              <w:t>perspectivă</w:t>
            </w:r>
            <w:proofErr w:type="spellEnd"/>
            <w:r>
              <w:t xml:space="preserve"> </w:t>
            </w:r>
            <w:proofErr w:type="spellStart"/>
            <w:r>
              <w:t>utilă</w:t>
            </w:r>
            <w:proofErr w:type="spellEnd"/>
            <w:r>
              <w:t xml:space="preserve"> </w:t>
            </w:r>
            <w:proofErr w:type="spellStart"/>
            <w:r>
              <w:t>asupra</w:t>
            </w:r>
            <w:proofErr w:type="spellEnd"/>
            <w:r>
              <w:t xml:space="preserve"> </w:t>
            </w:r>
            <w:proofErr w:type="spellStart"/>
            <w:r>
              <w:t>datelor</w:t>
            </w:r>
            <w:proofErr w:type="spellEnd"/>
            <w:r>
              <w:t>.</w:t>
            </w:r>
          </w:p>
        </w:tc>
      </w:tr>
      <w:tr w:rsidR="000B22D9" w14:paraId="1792D2A7" w14:textId="77777777" w:rsidTr="000B22D9"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8A78D" w14:textId="76A80F3B" w:rsidR="000B22D9" w:rsidRPr="001D5520" w:rsidRDefault="000B22D9" w:rsidP="000B22D9">
            <w:pPr>
              <w:spacing w:line="240" w:lineRule="auto"/>
            </w:pPr>
            <w:r w:rsidRPr="001D5520">
              <w:t>A</w:t>
            </w:r>
            <w:r>
              <w:t>17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0BEC9" w14:textId="650BF7BB" w:rsidR="000B22D9" w:rsidRDefault="000B22D9" w:rsidP="000B22D9">
            <w:pPr>
              <w:spacing w:line="240" w:lineRule="auto"/>
            </w:pPr>
            <w:r w:rsidRPr="001D5520">
              <w:t>Bejenari Daniel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41ACF" w14:textId="02D8A2DF" w:rsidR="000B22D9" w:rsidRDefault="000B22D9" w:rsidP="000B22D9">
            <w:pPr>
              <w:spacing w:line="240" w:lineRule="auto"/>
            </w:pPr>
            <w:r>
              <w:t>D17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53F5B" w14:textId="0A17BD4A" w:rsidR="000B22D9" w:rsidRDefault="000B22D9" w:rsidP="000B22D9">
            <w:pPr>
              <w:spacing w:line="240" w:lineRule="auto"/>
            </w:pPr>
            <w:proofErr w:type="spellStart"/>
            <w:r>
              <w:t>Gestiune</w:t>
            </w:r>
            <w:proofErr w:type="spellEnd"/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C5CD3" w14:textId="2AFBD3E8" w:rsidR="000B22D9" w:rsidRDefault="00D356A4" w:rsidP="000B22D9">
            <w:pPr>
              <w:spacing w:line="240" w:lineRule="auto"/>
            </w:pPr>
            <w:r>
              <w:t>80%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1F187" w14:textId="19FD3577" w:rsidR="000B22D9" w:rsidRDefault="00D356A4" w:rsidP="000B22D9">
            <w:pPr>
              <w:spacing w:line="240" w:lineRule="auto"/>
            </w:pPr>
            <w:proofErr w:type="spellStart"/>
            <w:r>
              <w:t>Documentarea</w:t>
            </w:r>
            <w:proofErr w:type="spellEnd"/>
            <w:r>
              <w:t xml:space="preserve"> </w:t>
            </w:r>
            <w:proofErr w:type="spellStart"/>
            <w:r>
              <w:t>modelelor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algoritmilor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completă</w:t>
            </w:r>
            <w:proofErr w:type="spellEnd"/>
            <w:r>
              <w:t xml:space="preserve">,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sunt </w:t>
            </w:r>
            <w:proofErr w:type="spellStart"/>
            <w:r>
              <w:t>necesare</w:t>
            </w:r>
            <w:proofErr w:type="spellEnd"/>
            <w:r>
              <w:t xml:space="preserve"> </w:t>
            </w:r>
            <w:proofErr w:type="spellStart"/>
            <w:r>
              <w:t>clarificări</w:t>
            </w:r>
            <w:proofErr w:type="spellEnd"/>
            <w:r>
              <w:t xml:space="preserve"> la </w:t>
            </w:r>
            <w:proofErr w:type="spellStart"/>
            <w:r>
              <w:t>unele</w:t>
            </w:r>
            <w:proofErr w:type="spellEnd"/>
            <w:r>
              <w:t xml:space="preserve"> </w:t>
            </w:r>
            <w:proofErr w:type="spellStart"/>
            <w:r>
              <w:t>secțiuni</w:t>
            </w:r>
            <w:proofErr w:type="spellEnd"/>
            <w:r>
              <w:t>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BB104" w14:textId="2A2D1769" w:rsidR="000B22D9" w:rsidRDefault="00D356A4" w:rsidP="000B22D9">
            <w:pPr>
              <w:spacing w:line="240" w:lineRule="auto"/>
            </w:pPr>
            <w:proofErr w:type="spellStart"/>
            <w:r>
              <w:t>Documentarea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bine </w:t>
            </w:r>
            <w:proofErr w:type="spellStart"/>
            <w:r>
              <w:t>realizată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detaliată</w:t>
            </w:r>
            <w:proofErr w:type="spellEnd"/>
            <w:r>
              <w:t>.</w:t>
            </w:r>
          </w:p>
        </w:tc>
      </w:tr>
      <w:tr w:rsidR="000B22D9" w14:paraId="03CF6089" w14:textId="77777777" w:rsidTr="000B22D9"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4249" w14:textId="45B72942" w:rsidR="000B22D9" w:rsidRPr="001D5520" w:rsidRDefault="000B22D9" w:rsidP="000B22D9">
            <w:pPr>
              <w:spacing w:line="240" w:lineRule="auto"/>
            </w:pPr>
            <w:r w:rsidRPr="001D5520">
              <w:t>A</w:t>
            </w:r>
            <w:r>
              <w:t>18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BA52" w14:textId="172BBB72" w:rsidR="000B22D9" w:rsidRDefault="000B22D9" w:rsidP="000B22D9">
            <w:pPr>
              <w:spacing w:line="240" w:lineRule="auto"/>
            </w:pPr>
            <w:r w:rsidRPr="001D5520">
              <w:t>Bejenari Daniel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3A06D" w14:textId="663F53DB" w:rsidR="000B22D9" w:rsidRDefault="000B22D9" w:rsidP="000B22D9">
            <w:pPr>
              <w:spacing w:line="240" w:lineRule="auto"/>
            </w:pPr>
            <w:r>
              <w:t>D18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E37C3" w14:textId="66D6E6D1" w:rsidR="000B22D9" w:rsidRDefault="000B22D9" w:rsidP="000B22D9">
            <w:pPr>
              <w:spacing w:line="240" w:lineRule="auto"/>
            </w:pPr>
            <w:proofErr w:type="spellStart"/>
            <w:r>
              <w:t>Programator</w:t>
            </w:r>
            <w:proofErr w:type="spellEnd"/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DF63B" w14:textId="1BF61CF6" w:rsidR="000B22D9" w:rsidRDefault="00D356A4" w:rsidP="000B22D9">
            <w:pPr>
              <w:spacing w:line="240" w:lineRule="auto"/>
            </w:pPr>
            <w:r>
              <w:t>90%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BE65D" w14:textId="4BC1BFEA" w:rsidR="000B22D9" w:rsidRDefault="00D356A4" w:rsidP="000B22D9">
            <w:pPr>
              <w:spacing w:line="240" w:lineRule="auto"/>
            </w:pPr>
            <w:proofErr w:type="spellStart"/>
            <w:r>
              <w:t>Prezentarea</w:t>
            </w:r>
            <w:proofErr w:type="spellEnd"/>
            <w:r>
              <w:t xml:space="preserve"> </w:t>
            </w:r>
            <w:proofErr w:type="spellStart"/>
            <w:r>
              <w:t>rezultatelor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concluziilor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clară</w:t>
            </w:r>
            <w:proofErr w:type="spellEnd"/>
            <w:r>
              <w:t xml:space="preserve">,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sunt </w:t>
            </w:r>
            <w:proofErr w:type="spellStart"/>
            <w:r>
              <w:t>necesare</w:t>
            </w:r>
            <w:proofErr w:type="spellEnd"/>
            <w:r>
              <w:t xml:space="preserve"> </w:t>
            </w:r>
            <w:proofErr w:type="spellStart"/>
            <w:r>
              <w:t>ajustări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îmbunătăți</w:t>
            </w:r>
            <w:proofErr w:type="spellEnd"/>
            <w:r>
              <w:t xml:space="preserve"> </w:t>
            </w:r>
            <w:proofErr w:type="spellStart"/>
            <w:r>
              <w:t>prezentarea</w:t>
            </w:r>
            <w:proofErr w:type="spellEnd"/>
            <w:r>
              <w:t>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148B7" w14:textId="11972024" w:rsidR="000B22D9" w:rsidRDefault="00D356A4" w:rsidP="000B22D9">
            <w:pPr>
              <w:spacing w:line="240" w:lineRule="auto"/>
            </w:pPr>
            <w:proofErr w:type="spellStart"/>
            <w:r>
              <w:t>Prezentarea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informativă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bine </w:t>
            </w:r>
            <w:proofErr w:type="spellStart"/>
            <w:r>
              <w:t>structurată</w:t>
            </w:r>
            <w:proofErr w:type="spellEnd"/>
            <w:r>
              <w:t>.</w:t>
            </w:r>
          </w:p>
        </w:tc>
      </w:tr>
    </w:tbl>
    <w:p w14:paraId="18F55FC6" w14:textId="77777777" w:rsidR="00B928C9" w:rsidRDefault="00B928C9">
      <w:r>
        <w:t>*</w:t>
      </w:r>
      <w:proofErr w:type="gramStart"/>
      <w:r>
        <w:t>se</w:t>
      </w:r>
      <w:proofErr w:type="gramEnd"/>
      <w:r>
        <w:t xml:space="preserve"> </w:t>
      </w:r>
      <w:proofErr w:type="spellStart"/>
      <w:r>
        <w:t>trec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codurile</w:t>
      </w:r>
      <w:proofErr w:type="spellEnd"/>
      <w:r>
        <w:t xml:space="preserve"> din </w:t>
      </w:r>
      <w:proofErr w:type="spellStart"/>
      <w:r>
        <w:t>tabelul</w:t>
      </w:r>
      <w:proofErr w:type="spellEnd"/>
      <w:r>
        <w:t xml:space="preserve"> 2 </w:t>
      </w:r>
      <w:proofErr w:type="spellStart"/>
      <w:r>
        <w:t>și</w:t>
      </w:r>
      <w:proofErr w:type="spellEnd"/>
      <w:r>
        <w:t xml:space="preserve"> link-ul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documentul</w:t>
      </w:r>
      <w:proofErr w:type="spellEnd"/>
      <w:r>
        <w:t xml:space="preserve"> </w:t>
      </w:r>
      <w:proofErr w:type="spellStart"/>
      <w:r>
        <w:t>plasat</w:t>
      </w:r>
      <w:proofErr w:type="spellEnd"/>
      <w:r>
        <w:t xml:space="preserve"> pe Portal, in </w:t>
      </w:r>
      <w:proofErr w:type="spellStart"/>
      <w:r>
        <w:t>sectiunea</w:t>
      </w:r>
      <w:proofErr w:type="spellEnd"/>
      <w:r>
        <w:t xml:space="preserve"> </w:t>
      </w:r>
      <w:proofErr w:type="spellStart"/>
      <w:r>
        <w:t>dedicata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</w:t>
      </w:r>
      <w:proofErr w:type="spellStart"/>
      <w:r>
        <w:t>demonstreaza</w:t>
      </w:r>
      <w:proofErr w:type="spellEnd"/>
      <w:r>
        <w:t xml:space="preserve"> </w:t>
      </w:r>
      <w:proofErr w:type="spellStart"/>
      <w:r>
        <w:t>rezultatul</w:t>
      </w:r>
      <w:proofErr w:type="spellEnd"/>
    </w:p>
    <w:p w14:paraId="1867ED0C" w14:textId="77777777" w:rsidR="00B928C9" w:rsidRDefault="00B928C9">
      <w:r>
        <w:t>**</w:t>
      </w:r>
      <w:proofErr w:type="spellStart"/>
      <w:r>
        <w:t>utilizatorul</w:t>
      </w:r>
      <w:proofErr w:type="spellEnd"/>
      <w:r>
        <w:t>/</w:t>
      </w:r>
      <w:proofErr w:type="spellStart"/>
      <w:r>
        <w:t>responsabilul</w:t>
      </w:r>
      <w:proofErr w:type="spellEnd"/>
      <w:r>
        <w:t xml:space="preserve"> din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organizatiei</w:t>
      </w:r>
      <w:proofErr w:type="spellEnd"/>
      <w:r>
        <w:t xml:space="preserve"> </w:t>
      </w:r>
      <w:proofErr w:type="spellStart"/>
      <w:r>
        <w:t>beneficiare</w:t>
      </w:r>
      <w:proofErr w:type="spellEnd"/>
      <w:r>
        <w:t xml:space="preserve"> care a </w:t>
      </w:r>
      <w:proofErr w:type="spellStart"/>
      <w:r>
        <w:t>preluat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 </w:t>
      </w:r>
      <w:proofErr w:type="spellStart"/>
      <w:r>
        <w:t>și</w:t>
      </w:r>
      <w:proofErr w:type="spellEnd"/>
      <w:r>
        <w:t>/</w:t>
      </w:r>
      <w:proofErr w:type="spellStart"/>
      <w:r>
        <w:t>sau</w:t>
      </w:r>
      <w:proofErr w:type="spellEnd"/>
      <w:r>
        <w:t xml:space="preserve"> </w:t>
      </w:r>
      <w:proofErr w:type="spellStart"/>
      <w:r>
        <w:t>eventualul</w:t>
      </w:r>
      <w:proofErr w:type="spellEnd"/>
      <w:r>
        <w:t xml:space="preserve"> alt </w:t>
      </w:r>
      <w:proofErr w:type="spellStart"/>
      <w:r>
        <w:t>membru</w:t>
      </w:r>
      <w:proofErr w:type="spellEnd"/>
      <w:r>
        <w:t xml:space="preserve"> al </w:t>
      </w:r>
      <w:proofErr w:type="spellStart"/>
      <w:r>
        <w:t>echipei</w:t>
      </w:r>
      <w:proofErr w:type="spellEnd"/>
      <w:r>
        <w:t xml:space="preserve"> care </w:t>
      </w:r>
      <w:proofErr w:type="spellStart"/>
      <w:r>
        <w:t>își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desfășura</w:t>
      </w:r>
      <w:proofErr w:type="spellEnd"/>
      <w:r>
        <w:t xml:space="preserve"> </w:t>
      </w:r>
      <w:proofErr w:type="spellStart"/>
      <w:r>
        <w:t>activitățile</w:t>
      </w:r>
      <w:proofErr w:type="spellEnd"/>
      <w:r>
        <w:t xml:space="preserve"> </w:t>
      </w:r>
      <w:proofErr w:type="spellStart"/>
      <w:r>
        <w:t>proprii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respectivului</w:t>
      </w:r>
      <w:proofErr w:type="spellEnd"/>
      <w:r>
        <w:t xml:space="preserve"> </w:t>
      </w:r>
      <w:proofErr w:type="spellStart"/>
      <w:r>
        <w:t>livrabil</w:t>
      </w:r>
      <w:proofErr w:type="spellEnd"/>
    </w:p>
    <w:p w14:paraId="65FDAF16" w14:textId="77777777" w:rsidR="00B928C9" w:rsidRDefault="00B928C9"/>
    <w:p w14:paraId="5032D501" w14:textId="77777777" w:rsidR="00B928C9" w:rsidRDefault="00B928C9">
      <w:pPr>
        <w:pStyle w:val="Heading2"/>
        <w:spacing w:line="276" w:lineRule="auto"/>
      </w:pPr>
      <w:bookmarkStart w:id="10" w:name="h.ferf9l8qxraj"/>
      <w:bookmarkEnd w:id="10"/>
      <w:r>
        <w:t xml:space="preserve">8) </w:t>
      </w:r>
      <w:proofErr w:type="spellStart"/>
      <w:r>
        <w:t>Procedura</w:t>
      </w:r>
      <w:proofErr w:type="spellEnd"/>
      <w:r>
        <w:t xml:space="preserve"> de </w:t>
      </w:r>
      <w:proofErr w:type="spellStart"/>
      <w:r>
        <w:t>evaluare</w:t>
      </w:r>
      <w:proofErr w:type="spellEnd"/>
      <w:r>
        <w:t xml:space="preserve"> </w:t>
      </w:r>
      <w:proofErr w:type="spellStart"/>
      <w:r>
        <w:t>continuă</w:t>
      </w:r>
      <w:proofErr w:type="spellEnd"/>
      <w:r>
        <w:t xml:space="preserve"> a </w:t>
      </w:r>
      <w:proofErr w:type="spellStart"/>
      <w:r>
        <w:t>activităților</w:t>
      </w:r>
      <w:proofErr w:type="spellEnd"/>
    </w:p>
    <w:p w14:paraId="4922646D" w14:textId="77777777" w:rsidR="00B928C9" w:rsidRDefault="00B928C9">
      <w:proofErr w:type="spellStart"/>
      <w:r>
        <w:t>Evaluarea</w:t>
      </w:r>
      <w:proofErr w:type="spellEnd"/>
      <w:r>
        <w:t xml:space="preserve"> </w:t>
      </w:r>
      <w:proofErr w:type="spellStart"/>
      <w:r>
        <w:t>activităților</w:t>
      </w:r>
      <w:proofErr w:type="spellEnd"/>
      <w:r>
        <w:t xml:space="preserve"> </w:t>
      </w:r>
      <w:proofErr w:type="spellStart"/>
      <w:r>
        <w:t>realizate</w:t>
      </w:r>
      <w:proofErr w:type="spellEnd"/>
      <w:r>
        <w:t xml:space="preserve">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practicii</w:t>
      </w:r>
      <w:proofErr w:type="spellEnd"/>
      <w:r>
        <w:t xml:space="preserve"> se </w:t>
      </w:r>
      <w:proofErr w:type="spellStart"/>
      <w:r>
        <w:t>realizează</w:t>
      </w:r>
      <w:proofErr w:type="spellEnd"/>
      <w:r>
        <w:t xml:space="preserve"> </w:t>
      </w:r>
      <w:proofErr w:type="spellStart"/>
      <w:r>
        <w:t>continuu</w:t>
      </w:r>
      <w:proofErr w:type="spellEnd"/>
      <w:r>
        <w:t xml:space="preserve">,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procedura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>
        <w:t>:</w:t>
      </w:r>
    </w:p>
    <w:p w14:paraId="47737400" w14:textId="77777777" w:rsidR="00B928C9" w:rsidRDefault="00B928C9">
      <w:pPr>
        <w:numPr>
          <w:ilvl w:val="0"/>
          <w:numId w:val="2"/>
        </w:numPr>
        <w:tabs>
          <w:tab w:val="num" w:pos="720"/>
        </w:tabs>
        <w:ind w:left="720"/>
      </w:pPr>
      <w:proofErr w:type="spellStart"/>
      <w:r>
        <w:t>Fiecare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de </w:t>
      </w:r>
      <w:proofErr w:type="spellStart"/>
      <w:r>
        <w:t>practică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supervizat</w:t>
      </w:r>
      <w:proofErr w:type="spellEnd"/>
      <w:r>
        <w:t xml:space="preserve"> de un </w:t>
      </w:r>
      <w:proofErr w:type="spellStart"/>
      <w:r>
        <w:t>indrumător</w:t>
      </w:r>
      <w:proofErr w:type="spellEnd"/>
      <w:r>
        <w:t xml:space="preserve"> (</w:t>
      </w:r>
      <w:proofErr w:type="spellStart"/>
      <w:r>
        <w:t>cadru</w:t>
      </w:r>
      <w:proofErr w:type="spellEnd"/>
      <w:r>
        <w:t xml:space="preserve"> didactic FEAA)</w:t>
      </w:r>
    </w:p>
    <w:p w14:paraId="33360C00" w14:textId="77777777" w:rsidR="00B928C9" w:rsidRDefault="00B928C9">
      <w:pPr>
        <w:numPr>
          <w:ilvl w:val="0"/>
          <w:numId w:val="2"/>
        </w:numPr>
        <w:tabs>
          <w:tab w:val="num" w:pos="720"/>
        </w:tabs>
        <w:ind w:left="72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echipă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defini</w:t>
      </w:r>
      <w:proofErr w:type="spellEnd"/>
      <w:r>
        <w:t xml:space="preserve"> o </w:t>
      </w:r>
      <w:r w:rsidR="00AD3362">
        <w:rPr>
          <w:lang w:val="ro-RO"/>
        </w:rPr>
        <w:t>î</w:t>
      </w:r>
      <w:proofErr w:type="spellStart"/>
      <w:r w:rsidR="00AD3362">
        <w:t>nregistrare</w:t>
      </w:r>
      <w:proofErr w:type="spellEnd"/>
      <w:r>
        <w:t xml:space="preserve"> </w:t>
      </w:r>
      <w:proofErr w:type="spellStart"/>
      <w:r>
        <w:t>distinctă</w:t>
      </w:r>
      <w:proofErr w:type="spellEnd"/>
      <w:r>
        <w:t xml:space="preserve"> in </w:t>
      </w:r>
      <w:proofErr w:type="spellStart"/>
      <w:r>
        <w:t>cadrul</w:t>
      </w:r>
      <w:proofErr w:type="spellEnd"/>
      <w:r>
        <w:t xml:space="preserve"> Portal FEAA. In </w:t>
      </w:r>
      <w:proofErr w:type="spellStart"/>
      <w:r>
        <w:t>aceasta</w:t>
      </w:r>
      <w:proofErr w:type="spellEnd"/>
      <w:r>
        <w:t xml:space="preserve"> zona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incărcate</w:t>
      </w:r>
      <w:proofErr w:type="spellEnd"/>
      <w:r>
        <w:t xml:space="preserve"> </w:t>
      </w:r>
      <w:proofErr w:type="spellStart"/>
      <w:r>
        <w:t>documentul</w:t>
      </w:r>
      <w:proofErr w:type="spellEnd"/>
      <w:r>
        <w:t xml:space="preserve"> de </w:t>
      </w:r>
      <w:proofErr w:type="spellStart"/>
      <w:r>
        <w:t>față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documente</w:t>
      </w:r>
      <w:proofErr w:type="spellEnd"/>
      <w:r>
        <w:t xml:space="preserve"> care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demonstreze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livrabil</w:t>
      </w:r>
      <w:proofErr w:type="spellEnd"/>
      <w:r>
        <w:t xml:space="preserve">, la </w:t>
      </w:r>
      <w:proofErr w:type="spellStart"/>
      <w:r>
        <w:t>termenul</w:t>
      </w:r>
      <w:proofErr w:type="spellEnd"/>
      <w:r>
        <w:t xml:space="preserve"> </w:t>
      </w:r>
      <w:proofErr w:type="spellStart"/>
      <w:r w:rsidR="00AD3362">
        <w:t>stabilit</w:t>
      </w:r>
      <w:proofErr w:type="spellEnd"/>
      <w:r w:rsidR="00AD3362">
        <w:t>.</w:t>
      </w:r>
    </w:p>
    <w:p w14:paraId="3B773A56" w14:textId="77777777" w:rsidR="00B928C9" w:rsidRDefault="00B928C9">
      <w:pPr>
        <w:numPr>
          <w:ilvl w:val="0"/>
          <w:numId w:val="2"/>
        </w:numPr>
        <w:tabs>
          <w:tab w:val="num" w:pos="720"/>
        </w:tabs>
        <w:ind w:left="720"/>
      </w:pPr>
      <w:proofErr w:type="spellStart"/>
      <w:r>
        <w:lastRenderedPageBreak/>
        <w:t>Documentul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(</w:t>
      </w:r>
      <w:proofErr w:type="spellStart"/>
      <w:r>
        <w:t>dupa</w:t>
      </w:r>
      <w:proofErr w:type="spellEnd"/>
      <w:r>
        <w:t xml:space="preserve"> </w:t>
      </w:r>
      <w:proofErr w:type="spellStart"/>
      <w:r>
        <w:t>șablonul</w:t>
      </w:r>
      <w:proofErr w:type="spellEnd"/>
      <w:r>
        <w:t xml:space="preserve"> de </w:t>
      </w:r>
      <w:proofErr w:type="spellStart"/>
      <w:r>
        <w:t>față</w:t>
      </w:r>
      <w:proofErr w:type="spellEnd"/>
      <w:r>
        <w:t xml:space="preserve">)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completat</w:t>
      </w:r>
      <w:proofErr w:type="spellEnd"/>
      <w:r>
        <w:t xml:space="preserve"> gradual, </w:t>
      </w:r>
      <w:proofErr w:type="spellStart"/>
      <w:r>
        <w:t>incarcat</w:t>
      </w:r>
      <w:proofErr w:type="spellEnd"/>
      <w:r>
        <w:t xml:space="preserve"> pe </w:t>
      </w:r>
      <w:proofErr w:type="spellStart"/>
      <w:r w:rsidR="00AD3362">
        <w:t>Portalul</w:t>
      </w:r>
      <w:proofErr w:type="spellEnd"/>
      <w:r>
        <w:t xml:space="preserve"> FEAA  </w:t>
      </w:r>
      <w:proofErr w:type="spellStart"/>
      <w:r>
        <w:t>corespunzator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verificat</w:t>
      </w:r>
      <w:proofErr w:type="spellEnd"/>
      <w:r>
        <w:t xml:space="preserve"> la data </w:t>
      </w:r>
      <w:proofErr w:type="spellStart"/>
      <w:r>
        <w:t>preconizată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indeplinirea</w:t>
      </w:r>
      <w:proofErr w:type="spellEnd"/>
      <w:r>
        <w:t xml:space="preserve"> </w:t>
      </w:r>
      <w:proofErr w:type="spellStart"/>
      <w:r>
        <w:t>fiecărui</w:t>
      </w:r>
      <w:proofErr w:type="spellEnd"/>
      <w:r>
        <w:t xml:space="preserve"> </w:t>
      </w:r>
      <w:proofErr w:type="spellStart"/>
      <w:r>
        <w:t>obiectiv</w:t>
      </w:r>
      <w:proofErr w:type="spellEnd"/>
      <w:r>
        <w:t xml:space="preserve">. </w:t>
      </w:r>
    </w:p>
    <w:p w14:paraId="6805C304" w14:textId="4C8B1334" w:rsidR="00B928C9" w:rsidRDefault="00B928C9" w:rsidP="008A7B5F">
      <w:pPr>
        <w:ind w:left="720"/>
      </w:pPr>
    </w:p>
    <w:p w14:paraId="0E6C90E7" w14:textId="75FFADAE" w:rsidR="000B22D9" w:rsidRDefault="000B22D9" w:rsidP="008A7B5F">
      <w:pPr>
        <w:ind w:left="720"/>
      </w:pPr>
    </w:p>
    <w:p w14:paraId="40F346F4" w14:textId="5A38B52B" w:rsidR="0039321F" w:rsidRDefault="0039321F" w:rsidP="0039321F">
      <w:pPr>
        <w:ind w:left="720"/>
      </w:pPr>
    </w:p>
    <w:sectPr w:rsidR="0039321F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E11A7" w14:textId="77777777" w:rsidR="00274569" w:rsidRDefault="00274569">
      <w:pPr>
        <w:spacing w:line="240" w:lineRule="auto"/>
      </w:pPr>
      <w:r>
        <w:separator/>
      </w:r>
    </w:p>
  </w:endnote>
  <w:endnote w:type="continuationSeparator" w:id="0">
    <w:p w14:paraId="68467F61" w14:textId="77777777" w:rsidR="00274569" w:rsidRDefault="002745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D37F4" w14:textId="77777777" w:rsidR="00274569" w:rsidRDefault="00274569">
      <w:pPr>
        <w:spacing w:line="240" w:lineRule="auto"/>
      </w:pPr>
      <w:r>
        <w:separator/>
      </w:r>
    </w:p>
  </w:footnote>
  <w:footnote w:type="continuationSeparator" w:id="0">
    <w:p w14:paraId="583E2727" w14:textId="77777777" w:rsidR="00274569" w:rsidRDefault="002745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5B3C8" w14:textId="77777777" w:rsidR="00B928C9" w:rsidRDefault="00B928C9">
    <w:proofErr w:type="spellStart"/>
    <w:r>
      <w:t>Universitatea</w:t>
    </w:r>
    <w:proofErr w:type="spellEnd"/>
    <w:r>
      <w:t xml:space="preserve"> </w:t>
    </w:r>
    <w:proofErr w:type="spellStart"/>
    <w:r>
      <w:t>Alexandru</w:t>
    </w:r>
    <w:proofErr w:type="spellEnd"/>
    <w:r>
      <w:t xml:space="preserve"> </w:t>
    </w:r>
    <w:proofErr w:type="spellStart"/>
    <w:r>
      <w:t>Ioan</w:t>
    </w:r>
    <w:proofErr w:type="spellEnd"/>
    <w:r>
      <w:t xml:space="preserve"> </w:t>
    </w:r>
    <w:proofErr w:type="spellStart"/>
    <w:r>
      <w:t>Cuza</w:t>
    </w:r>
    <w:proofErr w:type="spellEnd"/>
    <w:r>
      <w:t xml:space="preserve"> din Iasi</w:t>
    </w:r>
  </w:p>
  <w:p w14:paraId="606EBFB8" w14:textId="77777777" w:rsidR="00B928C9" w:rsidRDefault="00B928C9">
    <w:proofErr w:type="spellStart"/>
    <w:r>
      <w:t>Facultatea</w:t>
    </w:r>
    <w:proofErr w:type="spellEnd"/>
    <w:r>
      <w:t xml:space="preserve"> de </w:t>
    </w:r>
    <w:proofErr w:type="spellStart"/>
    <w:r>
      <w:t>Economie</w:t>
    </w:r>
    <w:proofErr w:type="spellEnd"/>
    <w:r>
      <w:t xml:space="preserve"> </w:t>
    </w:r>
    <w:proofErr w:type="spellStart"/>
    <w:r>
      <w:t>si</w:t>
    </w:r>
    <w:proofErr w:type="spellEnd"/>
    <w:r>
      <w:t xml:space="preserve"> </w:t>
    </w:r>
    <w:proofErr w:type="spellStart"/>
    <w:r>
      <w:t>Administrarea</w:t>
    </w:r>
    <w:proofErr w:type="spellEnd"/>
    <w:r>
      <w:t xml:space="preserve"> </w:t>
    </w:r>
    <w:proofErr w:type="spellStart"/>
    <w:r>
      <w:t>Afacerilor</w:t>
    </w:r>
    <w:proofErr w:type="spellEnd"/>
  </w:p>
  <w:p w14:paraId="13BDDB4D" w14:textId="77777777" w:rsidR="00B928C9" w:rsidRDefault="00B928C9">
    <w:r>
      <w:t xml:space="preserve">Master </w:t>
    </w:r>
    <w:proofErr w:type="spellStart"/>
    <w:r>
      <w:t>Sisteme</w:t>
    </w:r>
    <w:proofErr w:type="spellEnd"/>
    <w:r>
      <w:t xml:space="preserve"> </w:t>
    </w:r>
    <w:proofErr w:type="spellStart"/>
    <w:r>
      <w:t>Informationale</w:t>
    </w:r>
    <w:proofErr w:type="spellEnd"/>
    <w:r>
      <w:t xml:space="preserve"> </w:t>
    </w:r>
    <w:proofErr w:type="spellStart"/>
    <w:r>
      <w:t>pentru</w:t>
    </w:r>
    <w:proofErr w:type="spellEnd"/>
    <w:r>
      <w:t xml:space="preserve"> </w:t>
    </w:r>
    <w:proofErr w:type="spellStart"/>
    <w:r>
      <w:t>Afaceri</w:t>
    </w:r>
    <w:proofErr w:type="spellEnd"/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220F65A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A6A23DE6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9CE106C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589831AA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AA006250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13F2735E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5AC80852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8EFE22CC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2F6A5742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1FDE0A1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7F9ACC02">
      <w:start w:val="1"/>
      <w:numFmt w:val="lowerLetter"/>
      <w:lvlText w:val="%2."/>
      <w:lvlJc w:val="left"/>
      <w:pPr>
        <w:tabs>
          <w:tab w:val="num" w:pos="720"/>
        </w:tabs>
        <w:ind w:left="10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EFFC4E3A">
      <w:start w:val="1"/>
      <w:numFmt w:val="lowerRoman"/>
      <w:lvlText w:val="%3."/>
      <w:lvlJc w:val="right"/>
      <w:pPr>
        <w:tabs>
          <w:tab w:val="num" w:pos="1440"/>
        </w:tabs>
        <w:ind w:left="180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68060434">
      <w:start w:val="1"/>
      <w:numFmt w:val="decimal"/>
      <w:lvlText w:val="%4."/>
      <w:lvlJc w:val="left"/>
      <w:pPr>
        <w:tabs>
          <w:tab w:val="num" w:pos="2160"/>
        </w:tabs>
        <w:ind w:left="25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B328A8C2">
      <w:start w:val="1"/>
      <w:numFmt w:val="lowerLetter"/>
      <w:lvlText w:val="%5."/>
      <w:lvlJc w:val="left"/>
      <w:pPr>
        <w:tabs>
          <w:tab w:val="num" w:pos="2880"/>
        </w:tabs>
        <w:ind w:left="32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A9D02F96">
      <w:start w:val="1"/>
      <w:numFmt w:val="lowerRoman"/>
      <w:lvlText w:val="%6."/>
      <w:lvlJc w:val="right"/>
      <w:pPr>
        <w:tabs>
          <w:tab w:val="num" w:pos="3600"/>
        </w:tabs>
        <w:ind w:left="39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14D6D246">
      <w:start w:val="1"/>
      <w:numFmt w:val="decimal"/>
      <w:lvlText w:val="%7."/>
      <w:lvlJc w:val="left"/>
      <w:pPr>
        <w:tabs>
          <w:tab w:val="num" w:pos="4320"/>
        </w:tabs>
        <w:ind w:left="46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5F965E7E">
      <w:start w:val="1"/>
      <w:numFmt w:val="lowerLetter"/>
      <w:lvlText w:val="%8."/>
      <w:lvlJc w:val="left"/>
      <w:pPr>
        <w:tabs>
          <w:tab w:val="num" w:pos="5040"/>
        </w:tabs>
        <w:ind w:left="54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A208765E">
      <w:start w:val="1"/>
      <w:numFmt w:val="lowerRoman"/>
      <w:lvlText w:val="%9."/>
      <w:lvlJc w:val="right"/>
      <w:pPr>
        <w:tabs>
          <w:tab w:val="num" w:pos="5760"/>
        </w:tabs>
        <w:ind w:left="61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 w15:restartNumberingAfterBreak="0">
    <w:nsid w:val="034F29FB"/>
    <w:multiLevelType w:val="hybridMultilevel"/>
    <w:tmpl w:val="B8F8B606"/>
    <w:lvl w:ilvl="0" w:tplc="EE68B9A6">
      <w:start w:val="6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3571C4"/>
    <w:multiLevelType w:val="hybridMultilevel"/>
    <w:tmpl w:val="66320096"/>
    <w:lvl w:ilvl="0" w:tplc="EE68B9A6">
      <w:start w:val="6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37D5C"/>
    <w:rsid w:val="000B22D9"/>
    <w:rsid w:val="0014676D"/>
    <w:rsid w:val="00181CDC"/>
    <w:rsid w:val="001D5520"/>
    <w:rsid w:val="00240892"/>
    <w:rsid w:val="00245D4B"/>
    <w:rsid w:val="00274569"/>
    <w:rsid w:val="002E3A9A"/>
    <w:rsid w:val="002E779B"/>
    <w:rsid w:val="003117C2"/>
    <w:rsid w:val="00374B5F"/>
    <w:rsid w:val="0039321F"/>
    <w:rsid w:val="003D25E3"/>
    <w:rsid w:val="003F55E5"/>
    <w:rsid w:val="00407664"/>
    <w:rsid w:val="004A7EA1"/>
    <w:rsid w:val="004D02DA"/>
    <w:rsid w:val="00540242"/>
    <w:rsid w:val="005557A9"/>
    <w:rsid w:val="006125A7"/>
    <w:rsid w:val="006354F9"/>
    <w:rsid w:val="006533D0"/>
    <w:rsid w:val="007640F5"/>
    <w:rsid w:val="00782E02"/>
    <w:rsid w:val="007A68F6"/>
    <w:rsid w:val="007D5DF4"/>
    <w:rsid w:val="007E342A"/>
    <w:rsid w:val="008A7B5F"/>
    <w:rsid w:val="008B7774"/>
    <w:rsid w:val="008F3418"/>
    <w:rsid w:val="00A77B3E"/>
    <w:rsid w:val="00AD3362"/>
    <w:rsid w:val="00AD5410"/>
    <w:rsid w:val="00AF685E"/>
    <w:rsid w:val="00B660E0"/>
    <w:rsid w:val="00B928C9"/>
    <w:rsid w:val="00BC6DAB"/>
    <w:rsid w:val="00C37A35"/>
    <w:rsid w:val="00D230EE"/>
    <w:rsid w:val="00D356A4"/>
    <w:rsid w:val="00D64CD5"/>
    <w:rsid w:val="00D67CC0"/>
    <w:rsid w:val="00E3047E"/>
    <w:rsid w:val="00E3354E"/>
    <w:rsid w:val="00ED7DCF"/>
    <w:rsid w:val="00EF5CDE"/>
    <w:rsid w:val="00F25D07"/>
    <w:rsid w:val="00FB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9CABC3"/>
  <w15:chartTrackingRefBased/>
  <w15:docId w15:val="{96712C74-4782-46D9-A7B6-18ACCC2E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805BCE"/>
    <w:rPr>
      <w:sz w:val="16"/>
      <w:szCs w:val="16"/>
    </w:rPr>
  </w:style>
  <w:style w:type="paragraph" w:styleId="BalloonText">
    <w:name w:val="Balloon Text"/>
    <w:basedOn w:val="Normal"/>
    <w:link w:val="BalloonTextChar"/>
    <w:rsid w:val="00C37A35"/>
    <w:pPr>
      <w:spacing w:line="240" w:lineRule="auto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C37A35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4A7EA1"/>
    <w:pPr>
      <w:ind w:left="720"/>
      <w:contextualSpacing/>
    </w:pPr>
  </w:style>
  <w:style w:type="table" w:styleId="TableGrid">
    <w:name w:val="Table Grid"/>
    <w:basedOn w:val="TableNormal"/>
    <w:rsid w:val="004076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DE0D46B2D82E41B4442CF4E46FD7A2" ma:contentTypeVersion="0" ma:contentTypeDescription="Create a new document." ma:contentTypeScope="" ma:versionID="d9260bfccaee1b03ecbf95f6b44f873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ADD81-1A17-4579-B31C-67EF93BEF1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822AFF-287E-4C0E-9213-CEBADED4BD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994F80-9484-45F8-BAA8-17240A5763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5763F3-0C28-46C3-942D-03D7A4EF0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14</Pages>
  <Words>3010</Words>
  <Characters>18545</Characters>
  <Application>Microsoft Office Word</Application>
  <DocSecurity>0</DocSecurity>
  <Lines>1090</Lines>
  <Paragraphs>538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21017</CharactersWithSpaces>
  <SharedDoc>false</SharedDoc>
  <HLinks>
    <vt:vector size="432" baseType="variant">
      <vt:variant>
        <vt:i4>2621540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h.ferf9l8qxraj</vt:lpwstr>
      </vt:variant>
      <vt:variant>
        <vt:i4>2621540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h.ferf9l8qxraj</vt:lpwstr>
      </vt:variant>
      <vt:variant>
        <vt:i4>2621540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h.ferf9l8qxraj</vt:lpwstr>
      </vt:variant>
      <vt:variant>
        <vt:i4>2621540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h.ferf9l8qxraj</vt:lpwstr>
      </vt:variant>
      <vt:variant>
        <vt:i4>2621540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h.ferf9l8qxraj</vt:lpwstr>
      </vt:variant>
      <vt:variant>
        <vt:i4>2621540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h.ferf9l8qxraj</vt:lpwstr>
      </vt:variant>
      <vt:variant>
        <vt:i4>2621540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h.ferf9l8qxraj</vt:lpwstr>
      </vt:variant>
      <vt:variant>
        <vt:i4>2621540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h.ferf9l8qxraj</vt:lpwstr>
      </vt:variant>
      <vt:variant>
        <vt:i4>2621540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h.ferf9l8qxraj</vt:lpwstr>
      </vt:variant>
      <vt:variant>
        <vt:i4>2621540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h.ferf9l8qxraj</vt:lpwstr>
      </vt:variant>
      <vt:variant>
        <vt:i4>2621540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h.ferf9l8qxraj</vt:lpwstr>
      </vt:variant>
      <vt:variant>
        <vt:i4>2621540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h.ferf9l8qxraj</vt:lpwstr>
      </vt:variant>
      <vt:variant>
        <vt:i4>2883681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h.5a5eh5u3rkfk</vt:lpwstr>
      </vt:variant>
      <vt:variant>
        <vt:i4>2883681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h.5a5eh5u3rkfk</vt:lpwstr>
      </vt:variant>
      <vt:variant>
        <vt:i4>2883681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h.5a5eh5u3rkfk</vt:lpwstr>
      </vt:variant>
      <vt:variant>
        <vt:i4>2883681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h.5a5eh5u3rkfk</vt:lpwstr>
      </vt:variant>
      <vt:variant>
        <vt:i4>2883681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h.5a5eh5u3rkfk</vt:lpwstr>
      </vt:variant>
      <vt:variant>
        <vt:i4>2883681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h.5a5eh5u3rkfk</vt:lpwstr>
      </vt:variant>
      <vt:variant>
        <vt:i4>4063358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h.ck7656sy2v6t</vt:lpwstr>
      </vt:variant>
      <vt:variant>
        <vt:i4>4063358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h.ck7656sy2v6t</vt:lpwstr>
      </vt:variant>
      <vt:variant>
        <vt:i4>6946872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h.qy9tubtsokv3</vt:lpwstr>
      </vt:variant>
      <vt:variant>
        <vt:i4>6946872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h.qy9tubtsokv3</vt:lpwstr>
      </vt:variant>
      <vt:variant>
        <vt:i4>6946872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h.qy9tubtsokv3</vt:lpwstr>
      </vt:variant>
      <vt:variant>
        <vt:i4>6946872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h.qy9tubtsokv3</vt:lpwstr>
      </vt:variant>
      <vt:variant>
        <vt:i4>6946872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h.qy9tubtsokv3</vt:lpwstr>
      </vt:variant>
      <vt:variant>
        <vt:i4>6946872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h.qy9tubtsokv3</vt:lpwstr>
      </vt:variant>
      <vt:variant>
        <vt:i4>6946872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h.qy9tubtsokv3</vt:lpwstr>
      </vt:variant>
      <vt:variant>
        <vt:i4>6946872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h.qy9tubtsokv3</vt:lpwstr>
      </vt:variant>
      <vt:variant>
        <vt:i4>6946872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h.qy9tubtsokv3</vt:lpwstr>
      </vt:variant>
      <vt:variant>
        <vt:i4>6946872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h.qy9tubtsokv3</vt:lpwstr>
      </vt:variant>
      <vt:variant>
        <vt:i4>6946872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h.qy9tubtsokv3</vt:lpwstr>
      </vt:variant>
      <vt:variant>
        <vt:i4>6946872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h.qy9tubtsokv3</vt:lpwstr>
      </vt:variant>
      <vt:variant>
        <vt:i4>6946872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h.qy9tubtsokv3</vt:lpwstr>
      </vt:variant>
      <vt:variant>
        <vt:i4>6946872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h.qy9tubtsokv3</vt:lpwstr>
      </vt:variant>
      <vt:variant>
        <vt:i4>6946872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h.qy9tubtsokv3</vt:lpwstr>
      </vt:variant>
      <vt:variant>
        <vt:i4>7929980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h.8xm8eg9hzigq</vt:lpwstr>
      </vt:variant>
      <vt:variant>
        <vt:i4>7929980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h.8xm8eg9hzigq</vt:lpwstr>
      </vt:variant>
      <vt:variant>
        <vt:i4>7929980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h.8xm8eg9hzigq</vt:lpwstr>
      </vt:variant>
      <vt:variant>
        <vt:i4>7929980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h.8xm8eg9hzigq</vt:lpwstr>
      </vt:variant>
      <vt:variant>
        <vt:i4>6750328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h.4dqcqr3fz0mj</vt:lpwstr>
      </vt:variant>
      <vt:variant>
        <vt:i4>6750328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h.4dqcqr3fz0mj</vt:lpwstr>
      </vt:variant>
      <vt:variant>
        <vt:i4>6750328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h.4dqcqr3fz0mj</vt:lpwstr>
      </vt:variant>
      <vt:variant>
        <vt:i4>6750328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h.4dqcqr3fz0mj</vt:lpwstr>
      </vt:variant>
      <vt:variant>
        <vt:i4>6750328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h.4dqcqr3fz0mj</vt:lpwstr>
      </vt:variant>
      <vt:variant>
        <vt:i4>6750328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h.4dqcqr3fz0mj</vt:lpwstr>
      </vt:variant>
      <vt:variant>
        <vt:i4>3145778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h.u4om50nhmpvo</vt:lpwstr>
      </vt:variant>
      <vt:variant>
        <vt:i4>3145778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h.u4om50nhmpvo</vt:lpwstr>
      </vt:variant>
      <vt:variant>
        <vt:i4>2818144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h.636fvdb7efye</vt:lpwstr>
      </vt:variant>
      <vt:variant>
        <vt:i4>2818144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h.636fvdb7efye</vt:lpwstr>
      </vt:variant>
      <vt:variant>
        <vt:i4>2818144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h.636fvdb7efye</vt:lpwstr>
      </vt:variant>
      <vt:variant>
        <vt:i4>2818144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h.636fvdb7efye</vt:lpwstr>
      </vt:variant>
      <vt:variant>
        <vt:i4>458782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h.np7lq75kki4</vt:lpwstr>
      </vt:variant>
      <vt:variant>
        <vt:i4>458782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h.np7lq75kki4</vt:lpwstr>
      </vt:variant>
      <vt:variant>
        <vt:i4>458782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h.np7lq75kki4</vt:lpwstr>
      </vt:variant>
      <vt:variant>
        <vt:i4>458782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h.np7lq75kki4</vt:lpwstr>
      </vt:variant>
      <vt:variant>
        <vt:i4>458782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h.np7lq75kki4</vt:lpwstr>
      </vt:variant>
      <vt:variant>
        <vt:i4>458782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h.np7lq75kki4</vt:lpwstr>
      </vt:variant>
      <vt:variant>
        <vt:i4>6815790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h.8d10szrcxz6q</vt:lpwstr>
      </vt:variant>
      <vt:variant>
        <vt:i4>6815790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h.8d10szrcxz6q</vt:lpwstr>
      </vt:variant>
      <vt:variant>
        <vt:i4>6815790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h.8d10szrcxz6q</vt:lpwstr>
      </vt:variant>
      <vt:variant>
        <vt:i4>6815790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h.8d10szrcxz6q</vt:lpwstr>
      </vt:variant>
      <vt:variant>
        <vt:i4>7733295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h.22x39whae79x</vt:lpwstr>
      </vt:variant>
      <vt:variant>
        <vt:i4>7733295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h.22x39whae79x</vt:lpwstr>
      </vt:variant>
      <vt:variant>
        <vt:i4>7733295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h.22x39whae79x</vt:lpwstr>
      </vt:variant>
      <vt:variant>
        <vt:i4>7733295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h.22x39whae79x</vt:lpwstr>
      </vt:variant>
      <vt:variant>
        <vt:i4>7733295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h.22x39whae79x</vt:lpwstr>
      </vt:variant>
      <vt:variant>
        <vt:i4>7733295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h.22x39whae79x</vt:lpwstr>
      </vt:variant>
      <vt:variant>
        <vt:i4>7733295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h.22x39whae79x</vt:lpwstr>
      </vt:variant>
      <vt:variant>
        <vt:i4>7733295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h.22x39whae79x</vt:lpwstr>
      </vt:variant>
      <vt:variant>
        <vt:i4>7733295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h.22x39whae79x</vt:lpwstr>
      </vt:variant>
      <vt:variant>
        <vt:i4>7733295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h.22x39whae79x</vt:lpwstr>
      </vt:variant>
      <vt:variant>
        <vt:i4>7733295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h.22x39whae79x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</dc:creator>
  <cp:keywords/>
  <cp:lastModifiedBy>Bejenari Danu</cp:lastModifiedBy>
  <cp:revision>35</cp:revision>
  <cp:lastPrinted>1899-12-31T22:00:00Z</cp:lastPrinted>
  <dcterms:created xsi:type="dcterms:W3CDTF">2015-02-19T19:52:00Z</dcterms:created>
  <dcterms:modified xsi:type="dcterms:W3CDTF">2024-05-06T08:58:00Z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0x01010029DE0D46B2D82E41B4442CF4E46FD7A2</vt:lpwstr>
  </property>
  <property fmtid="{D5CDD505-2E9C-101B-9397-08002B2CF9AE}" pid="3" name="GrammarlyDocumentId">
    <vt:lpwstr>f4dc48ed4861e52b74e6a1587f6a7e3a6e427032610ff15dd9ebdfaf14075365</vt:lpwstr>
  </property>
</Properties>
</file>